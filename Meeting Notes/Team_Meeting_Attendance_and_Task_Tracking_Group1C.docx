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21B099" w14:textId="77777777" w:rsidR="00881AF5" w:rsidRDefault="00000000" w:rsidP="009A3BD1">
      <w:pPr>
        <w:pStyle w:val="NoSpacing"/>
        <w:jc w:val="center"/>
        <w:rPr>
          <w:sz w:val="36"/>
          <w:szCs w:val="36"/>
        </w:rPr>
      </w:pPr>
      <w:r w:rsidRPr="009A3BD1">
        <w:rPr>
          <w:sz w:val="36"/>
          <w:szCs w:val="36"/>
        </w:rPr>
        <w:t>Weekly Team Meeting Attendance and Task Tracking</w:t>
      </w:r>
    </w:p>
    <w:p w14:paraId="0F552BC7" w14:textId="77777777" w:rsidR="009A3BD1" w:rsidRPr="009A3BD1" w:rsidRDefault="009A3BD1" w:rsidP="009A3BD1">
      <w:pPr>
        <w:pStyle w:val="NoSpacing"/>
        <w:jc w:val="center"/>
        <w:rPr>
          <w:sz w:val="36"/>
          <w:szCs w:val="36"/>
        </w:rPr>
      </w:pPr>
    </w:p>
    <w:p w14:paraId="7680A1D7" w14:textId="77777777" w:rsidR="00881AF5" w:rsidRDefault="00000000">
      <w:pPr>
        <w:pStyle w:val="Heading2"/>
      </w:pPr>
      <w:r>
        <w:t>Meeting Attendance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4860"/>
        <w:gridCol w:w="3042"/>
      </w:tblGrid>
      <w:tr w:rsidR="00881AF5" w14:paraId="54510B61" w14:textId="77777777" w:rsidTr="00A666D2">
        <w:tc>
          <w:tcPr>
            <w:tcW w:w="738" w:type="dxa"/>
          </w:tcPr>
          <w:p w14:paraId="3FCDA127" w14:textId="08291631" w:rsidR="00881AF5" w:rsidRDefault="00000000" w:rsidP="00A666D2">
            <w:pPr>
              <w:jc w:val="center"/>
            </w:pPr>
            <w:r>
              <w:t>Week</w:t>
            </w:r>
          </w:p>
        </w:tc>
        <w:tc>
          <w:tcPr>
            <w:tcW w:w="4860" w:type="dxa"/>
          </w:tcPr>
          <w:p w14:paraId="4EAC2C4F" w14:textId="79E66064" w:rsidR="00881AF5" w:rsidRDefault="00000000" w:rsidP="00A666D2">
            <w:pPr>
              <w:jc w:val="center"/>
            </w:pPr>
            <w:r>
              <w:t>Member</w:t>
            </w:r>
            <w:r w:rsidR="003C6202">
              <w:t>: 5</w:t>
            </w:r>
          </w:p>
        </w:tc>
        <w:tc>
          <w:tcPr>
            <w:tcW w:w="3042" w:type="dxa"/>
          </w:tcPr>
          <w:p w14:paraId="3E2CB60E" w14:textId="77777777" w:rsidR="00881AF5" w:rsidRDefault="00000000" w:rsidP="00A666D2">
            <w:pPr>
              <w:jc w:val="center"/>
            </w:pPr>
            <w:r>
              <w:t>Attendance (Present/Absent)</w:t>
            </w:r>
          </w:p>
        </w:tc>
      </w:tr>
      <w:tr w:rsidR="005C0D83" w14:paraId="3D139694" w14:textId="77777777" w:rsidTr="00A666D2">
        <w:tc>
          <w:tcPr>
            <w:tcW w:w="738" w:type="dxa"/>
          </w:tcPr>
          <w:p w14:paraId="479107E6" w14:textId="55E73B22" w:rsidR="005C0D83" w:rsidRDefault="00A666D2">
            <w:r>
              <w:t>4</w:t>
            </w:r>
          </w:p>
        </w:tc>
        <w:tc>
          <w:tcPr>
            <w:tcW w:w="4860" w:type="dxa"/>
          </w:tcPr>
          <w:p w14:paraId="21E8D5F4" w14:textId="26A36735" w:rsidR="005C0D83" w:rsidRDefault="00A666D2">
            <w:r>
              <w:t>Tran Quoc Dung, Pham Hoang Duong, Nguyen Thai Son, Duong Quoc Trung, Do Tuan Dat</w:t>
            </w:r>
          </w:p>
        </w:tc>
        <w:tc>
          <w:tcPr>
            <w:tcW w:w="3042" w:type="dxa"/>
          </w:tcPr>
          <w:p w14:paraId="17B50D71" w14:textId="6FAB0885" w:rsidR="005C0D83" w:rsidRDefault="005C0D83">
            <w:r>
              <w:t>Present:</w:t>
            </w:r>
            <w:r w:rsidR="00A666D2">
              <w:t xml:space="preserve"> Tran Quoc Dung, Duong Quoc Trung</w:t>
            </w:r>
            <w:r>
              <w:t xml:space="preserve"> </w:t>
            </w:r>
          </w:p>
          <w:p w14:paraId="7C64AB7B" w14:textId="498E3D51" w:rsidR="005C0D83" w:rsidRDefault="005C0D83">
            <w:r>
              <w:t xml:space="preserve">Absent: </w:t>
            </w:r>
            <w:r w:rsidR="00A666D2">
              <w:t>No</w:t>
            </w:r>
          </w:p>
        </w:tc>
      </w:tr>
    </w:tbl>
    <w:p w14:paraId="442E6F57" w14:textId="77777777" w:rsidR="00881AF5" w:rsidRDefault="00000000">
      <w:pPr>
        <w:pStyle w:val="Heading2"/>
      </w:pPr>
      <w:r>
        <w:t>Task Tracking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8"/>
        <w:gridCol w:w="1890"/>
        <w:gridCol w:w="3420"/>
      </w:tblGrid>
      <w:tr w:rsidR="005C0D83" w14:paraId="58A293E8" w14:textId="77777777" w:rsidTr="00A666D2">
        <w:tc>
          <w:tcPr>
            <w:tcW w:w="3348" w:type="dxa"/>
          </w:tcPr>
          <w:p w14:paraId="6C438939" w14:textId="77777777" w:rsidR="005C0D83" w:rsidRDefault="005C0D83">
            <w:r>
              <w:t>Task</w:t>
            </w:r>
          </w:p>
        </w:tc>
        <w:tc>
          <w:tcPr>
            <w:tcW w:w="1890" w:type="dxa"/>
          </w:tcPr>
          <w:p w14:paraId="75F439E1" w14:textId="77777777" w:rsidR="005C0D83" w:rsidRDefault="005C0D83">
            <w:r>
              <w:t>Work Hours</w:t>
            </w:r>
          </w:p>
        </w:tc>
        <w:tc>
          <w:tcPr>
            <w:tcW w:w="3420" w:type="dxa"/>
          </w:tcPr>
          <w:p w14:paraId="355D556A" w14:textId="77777777" w:rsidR="005C0D83" w:rsidRDefault="005C0D83">
            <w:r>
              <w:t>Assigned Member</w:t>
            </w:r>
          </w:p>
        </w:tc>
      </w:tr>
      <w:tr w:rsidR="005C0D83" w14:paraId="3506053C" w14:textId="77777777" w:rsidTr="00A666D2">
        <w:tc>
          <w:tcPr>
            <w:tcW w:w="3348" w:type="dxa"/>
          </w:tcPr>
          <w:p w14:paraId="6124B5A1" w14:textId="59272B37" w:rsidR="005C0D83" w:rsidRDefault="00A666D2">
            <w:r>
              <w:t xml:space="preserve">Creating Timeline for Project </w:t>
            </w:r>
          </w:p>
        </w:tc>
        <w:tc>
          <w:tcPr>
            <w:tcW w:w="1890" w:type="dxa"/>
          </w:tcPr>
          <w:p w14:paraId="5858BE79" w14:textId="4EA47F29" w:rsidR="005C0D83" w:rsidRDefault="00A666D2">
            <w:r>
              <w:t>2 hours</w:t>
            </w:r>
          </w:p>
        </w:tc>
        <w:tc>
          <w:tcPr>
            <w:tcW w:w="3420" w:type="dxa"/>
          </w:tcPr>
          <w:p w14:paraId="5F9011C1" w14:textId="6EFBD63C" w:rsidR="005C0D83" w:rsidRDefault="00A666D2">
            <w:r>
              <w:t>Tran Quoc Dung</w:t>
            </w:r>
          </w:p>
        </w:tc>
      </w:tr>
      <w:tr w:rsidR="005C0D83" w14:paraId="4341B9D1" w14:textId="77777777" w:rsidTr="00A666D2">
        <w:tc>
          <w:tcPr>
            <w:tcW w:w="3348" w:type="dxa"/>
          </w:tcPr>
          <w:p w14:paraId="275927C3" w14:textId="3CCAE358" w:rsidR="005C0D83" w:rsidRDefault="00A666D2">
            <w:r>
              <w:t>Project Plan Part 4,5</w:t>
            </w:r>
          </w:p>
        </w:tc>
        <w:tc>
          <w:tcPr>
            <w:tcW w:w="1890" w:type="dxa"/>
          </w:tcPr>
          <w:p w14:paraId="225738A9" w14:textId="6165180E" w:rsidR="005C0D83" w:rsidRDefault="00A666D2">
            <w:r>
              <w:t>5 hours</w:t>
            </w:r>
          </w:p>
        </w:tc>
        <w:tc>
          <w:tcPr>
            <w:tcW w:w="3420" w:type="dxa"/>
          </w:tcPr>
          <w:p w14:paraId="0725768D" w14:textId="03B5E62B" w:rsidR="005C0D83" w:rsidRDefault="00A666D2">
            <w:r>
              <w:t>Tran Quoc Dung</w:t>
            </w:r>
          </w:p>
        </w:tc>
      </w:tr>
      <w:tr w:rsidR="005C0D83" w14:paraId="64CEBF3D" w14:textId="77777777" w:rsidTr="00A666D2">
        <w:tc>
          <w:tcPr>
            <w:tcW w:w="3348" w:type="dxa"/>
          </w:tcPr>
          <w:p w14:paraId="46213A66" w14:textId="6B480AA1" w:rsidR="005C0D83" w:rsidRDefault="00A666D2">
            <w:r>
              <w:t>Project Plan Part 2,3</w:t>
            </w:r>
          </w:p>
        </w:tc>
        <w:tc>
          <w:tcPr>
            <w:tcW w:w="1890" w:type="dxa"/>
          </w:tcPr>
          <w:p w14:paraId="03CA3ECA" w14:textId="6ADEDE05" w:rsidR="005C0D83" w:rsidRDefault="00A666D2">
            <w:r>
              <w:t>4 hours</w:t>
            </w:r>
          </w:p>
        </w:tc>
        <w:tc>
          <w:tcPr>
            <w:tcW w:w="3420" w:type="dxa"/>
          </w:tcPr>
          <w:p w14:paraId="00D775CC" w14:textId="648CBD1A" w:rsidR="005C0D83" w:rsidRDefault="00A666D2">
            <w:r>
              <w:t>Pham Hoang Duong</w:t>
            </w:r>
          </w:p>
        </w:tc>
      </w:tr>
      <w:tr w:rsidR="00A666D2" w14:paraId="3BF57FE8" w14:textId="77777777" w:rsidTr="00A666D2">
        <w:tc>
          <w:tcPr>
            <w:tcW w:w="3348" w:type="dxa"/>
          </w:tcPr>
          <w:p w14:paraId="71F82226" w14:textId="00DD0216" w:rsidR="00A666D2" w:rsidRDefault="00A666D2">
            <w:r>
              <w:t>Project Plan Part 6,7,8</w:t>
            </w:r>
          </w:p>
        </w:tc>
        <w:tc>
          <w:tcPr>
            <w:tcW w:w="1890" w:type="dxa"/>
          </w:tcPr>
          <w:p w14:paraId="5742F228" w14:textId="2E34958C" w:rsidR="00A666D2" w:rsidRDefault="00A666D2">
            <w:r>
              <w:t>6 hours</w:t>
            </w:r>
          </w:p>
        </w:tc>
        <w:tc>
          <w:tcPr>
            <w:tcW w:w="3420" w:type="dxa"/>
          </w:tcPr>
          <w:p w14:paraId="3E50C72B" w14:textId="6472E56D" w:rsidR="00A666D2" w:rsidRDefault="00A666D2">
            <w:r>
              <w:t>Nguyen Thai Son</w:t>
            </w:r>
          </w:p>
        </w:tc>
      </w:tr>
      <w:tr w:rsidR="005C0D83" w14:paraId="2E2A6E90" w14:textId="77777777" w:rsidTr="00A666D2">
        <w:tc>
          <w:tcPr>
            <w:tcW w:w="3348" w:type="dxa"/>
          </w:tcPr>
          <w:p w14:paraId="117B7537" w14:textId="1DFC045A" w:rsidR="005C0D83" w:rsidRDefault="00A666D2">
            <w:r>
              <w:t>Defines the Problem in AI Aspect</w:t>
            </w:r>
          </w:p>
        </w:tc>
        <w:tc>
          <w:tcPr>
            <w:tcW w:w="1890" w:type="dxa"/>
          </w:tcPr>
          <w:p w14:paraId="484C8BEF" w14:textId="04030DED" w:rsidR="005C0D83" w:rsidRDefault="00A666D2">
            <w:r>
              <w:t>2 hours</w:t>
            </w:r>
          </w:p>
        </w:tc>
        <w:tc>
          <w:tcPr>
            <w:tcW w:w="3420" w:type="dxa"/>
          </w:tcPr>
          <w:p w14:paraId="3BA11835" w14:textId="573325C2" w:rsidR="005C0D83" w:rsidRDefault="00A666D2">
            <w:r>
              <w:t>Do Tuan Dat, Duong Quoc Trung</w:t>
            </w:r>
          </w:p>
        </w:tc>
      </w:tr>
    </w:tbl>
    <w:p w14:paraId="270A1F9E" w14:textId="77777777" w:rsidR="009A3BD1" w:rsidRDefault="009A3BD1"/>
    <w:p w14:paraId="2C09D5C4" w14:textId="0AA46091" w:rsidR="009A3BD1" w:rsidRDefault="009A3BD1"/>
    <w:p w14:paraId="69259C59" w14:textId="77777777" w:rsidR="00ED3F88" w:rsidRDefault="00ED3F88"/>
    <w:p w14:paraId="0DEBAFD7" w14:textId="77777777" w:rsidR="00ED3F88" w:rsidRDefault="00ED3F88"/>
    <w:p w14:paraId="5623C632" w14:textId="77777777" w:rsidR="008E2252" w:rsidRDefault="008E2252" w:rsidP="008E2252">
      <w:pPr>
        <w:pStyle w:val="Heading2"/>
      </w:pPr>
      <w:r>
        <w:t>Meeting Attendance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4849"/>
        <w:gridCol w:w="3053"/>
      </w:tblGrid>
      <w:tr w:rsidR="008E2252" w14:paraId="5E174A27" w14:textId="77777777" w:rsidTr="00A666D2">
        <w:tc>
          <w:tcPr>
            <w:tcW w:w="749" w:type="dxa"/>
          </w:tcPr>
          <w:p w14:paraId="35774F12" w14:textId="2B451CC2" w:rsidR="008E2252" w:rsidRDefault="008E2252" w:rsidP="00A666D2">
            <w:pPr>
              <w:jc w:val="center"/>
            </w:pPr>
            <w:r>
              <w:t>Week</w:t>
            </w:r>
          </w:p>
        </w:tc>
        <w:tc>
          <w:tcPr>
            <w:tcW w:w="4849" w:type="dxa"/>
          </w:tcPr>
          <w:p w14:paraId="3D213663" w14:textId="77777777" w:rsidR="008E2252" w:rsidRDefault="008E2252" w:rsidP="00A666D2">
            <w:pPr>
              <w:jc w:val="center"/>
            </w:pPr>
            <w:r>
              <w:t>Member: 5</w:t>
            </w:r>
          </w:p>
        </w:tc>
        <w:tc>
          <w:tcPr>
            <w:tcW w:w="3053" w:type="dxa"/>
          </w:tcPr>
          <w:p w14:paraId="3E304D6E" w14:textId="77777777" w:rsidR="008E2252" w:rsidRDefault="008E2252" w:rsidP="00A666D2">
            <w:pPr>
              <w:jc w:val="center"/>
            </w:pPr>
            <w:r>
              <w:t>Attendance (Present/Absent)</w:t>
            </w:r>
          </w:p>
        </w:tc>
      </w:tr>
      <w:tr w:rsidR="00A666D2" w14:paraId="2A605798" w14:textId="77777777" w:rsidTr="00A666D2">
        <w:tc>
          <w:tcPr>
            <w:tcW w:w="749" w:type="dxa"/>
          </w:tcPr>
          <w:p w14:paraId="3E84A82A" w14:textId="53B60060" w:rsidR="00A666D2" w:rsidRDefault="009A3BD1" w:rsidP="009A3BD1">
            <w:pPr>
              <w:jc w:val="center"/>
            </w:pPr>
            <w:r>
              <w:t>5</w:t>
            </w:r>
          </w:p>
        </w:tc>
        <w:tc>
          <w:tcPr>
            <w:tcW w:w="4849" w:type="dxa"/>
          </w:tcPr>
          <w:p w14:paraId="02341F9D" w14:textId="214FEC58" w:rsidR="00A666D2" w:rsidRDefault="00A666D2" w:rsidP="00A666D2">
            <w:r>
              <w:t>Tran Quoc Dung, Pham Hoang Duong, Nguyen Thai Son, Duong Quoc Trung, Do Tuan Dat</w:t>
            </w:r>
          </w:p>
        </w:tc>
        <w:tc>
          <w:tcPr>
            <w:tcW w:w="3053" w:type="dxa"/>
          </w:tcPr>
          <w:p w14:paraId="088CC615" w14:textId="77777777" w:rsidR="00A666D2" w:rsidRDefault="00A666D2" w:rsidP="00A666D2">
            <w:r>
              <w:t xml:space="preserve">Present: Tran Quoc Dung, Duong Quoc Trung </w:t>
            </w:r>
          </w:p>
          <w:p w14:paraId="2F3BF630" w14:textId="1B97B9FF" w:rsidR="00A666D2" w:rsidRDefault="00A666D2" w:rsidP="00A666D2">
            <w:r>
              <w:t>Absent: No</w:t>
            </w:r>
          </w:p>
        </w:tc>
      </w:tr>
    </w:tbl>
    <w:p w14:paraId="4D0D38FC" w14:textId="77777777" w:rsidR="008E2252" w:rsidRDefault="008E2252" w:rsidP="008E2252">
      <w:pPr>
        <w:pStyle w:val="Heading2"/>
      </w:pPr>
      <w:r>
        <w:t>Task Tracking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8"/>
        <w:gridCol w:w="1620"/>
        <w:gridCol w:w="3960"/>
      </w:tblGrid>
      <w:tr w:rsidR="008E2252" w14:paraId="3CE9E1D1" w14:textId="77777777" w:rsidTr="00A666D2">
        <w:tc>
          <w:tcPr>
            <w:tcW w:w="3078" w:type="dxa"/>
          </w:tcPr>
          <w:p w14:paraId="0F50026D" w14:textId="77777777" w:rsidR="008E2252" w:rsidRDefault="008E2252" w:rsidP="009A3BD1">
            <w:pPr>
              <w:jc w:val="center"/>
            </w:pPr>
            <w:r>
              <w:t>Task</w:t>
            </w:r>
          </w:p>
        </w:tc>
        <w:tc>
          <w:tcPr>
            <w:tcW w:w="1620" w:type="dxa"/>
          </w:tcPr>
          <w:p w14:paraId="0B79D223" w14:textId="77777777" w:rsidR="008E2252" w:rsidRDefault="008E2252" w:rsidP="009A3BD1">
            <w:pPr>
              <w:jc w:val="center"/>
            </w:pPr>
            <w:r>
              <w:t>Work Hours</w:t>
            </w:r>
          </w:p>
        </w:tc>
        <w:tc>
          <w:tcPr>
            <w:tcW w:w="3960" w:type="dxa"/>
          </w:tcPr>
          <w:p w14:paraId="5B7F4794" w14:textId="77777777" w:rsidR="008E2252" w:rsidRDefault="008E2252" w:rsidP="009A3BD1">
            <w:pPr>
              <w:jc w:val="center"/>
            </w:pPr>
            <w:r>
              <w:t>Assigned Member</w:t>
            </w:r>
          </w:p>
        </w:tc>
      </w:tr>
      <w:tr w:rsidR="008E2252" w14:paraId="59606425" w14:textId="77777777" w:rsidTr="00A666D2">
        <w:tc>
          <w:tcPr>
            <w:tcW w:w="3078" w:type="dxa"/>
          </w:tcPr>
          <w:p w14:paraId="7388DBB9" w14:textId="1CE72DFF" w:rsidR="008E2252" w:rsidRDefault="00A666D2" w:rsidP="003E448E">
            <w:r>
              <w:t>SQAP Chapter 1,2,3,5,7</w:t>
            </w:r>
          </w:p>
        </w:tc>
        <w:tc>
          <w:tcPr>
            <w:tcW w:w="1620" w:type="dxa"/>
          </w:tcPr>
          <w:p w14:paraId="64624F60" w14:textId="47536D75" w:rsidR="008E2252" w:rsidRDefault="00A666D2" w:rsidP="003E448E">
            <w:r>
              <w:t>8 hours</w:t>
            </w:r>
          </w:p>
        </w:tc>
        <w:tc>
          <w:tcPr>
            <w:tcW w:w="3960" w:type="dxa"/>
          </w:tcPr>
          <w:p w14:paraId="2A8C09CA" w14:textId="255940A3" w:rsidR="008E2252" w:rsidRDefault="00A666D2" w:rsidP="003E448E">
            <w:r>
              <w:t>Tran Quoc Dung</w:t>
            </w:r>
          </w:p>
        </w:tc>
      </w:tr>
      <w:tr w:rsidR="008E2252" w14:paraId="555838DD" w14:textId="77777777" w:rsidTr="00A666D2">
        <w:tc>
          <w:tcPr>
            <w:tcW w:w="3078" w:type="dxa"/>
          </w:tcPr>
          <w:p w14:paraId="61EED082" w14:textId="67610B32" w:rsidR="008E2252" w:rsidRDefault="00A666D2" w:rsidP="003E448E">
            <w:r>
              <w:t>SQAP Chapter 4,8</w:t>
            </w:r>
          </w:p>
        </w:tc>
        <w:tc>
          <w:tcPr>
            <w:tcW w:w="1620" w:type="dxa"/>
          </w:tcPr>
          <w:p w14:paraId="21C1E8BD" w14:textId="342E32D0" w:rsidR="008E2252" w:rsidRDefault="00A666D2" w:rsidP="003E448E">
            <w:r>
              <w:t>3 hours</w:t>
            </w:r>
          </w:p>
        </w:tc>
        <w:tc>
          <w:tcPr>
            <w:tcW w:w="3960" w:type="dxa"/>
          </w:tcPr>
          <w:p w14:paraId="270A6883" w14:textId="0FD25C58" w:rsidR="008E2252" w:rsidRDefault="00A666D2" w:rsidP="003E448E">
            <w:r>
              <w:t>Pham Hoang Duong</w:t>
            </w:r>
          </w:p>
        </w:tc>
      </w:tr>
      <w:tr w:rsidR="008E2252" w14:paraId="1EADFE7A" w14:textId="77777777" w:rsidTr="00A666D2">
        <w:tc>
          <w:tcPr>
            <w:tcW w:w="3078" w:type="dxa"/>
          </w:tcPr>
          <w:p w14:paraId="348A56DE" w14:textId="32A59D7B" w:rsidR="008E2252" w:rsidRDefault="00A666D2" w:rsidP="003E448E">
            <w:r>
              <w:t>SQAP Chapter 6,9,10</w:t>
            </w:r>
          </w:p>
        </w:tc>
        <w:tc>
          <w:tcPr>
            <w:tcW w:w="1620" w:type="dxa"/>
          </w:tcPr>
          <w:p w14:paraId="3A3361A8" w14:textId="08CF51AB" w:rsidR="008E2252" w:rsidRDefault="00A666D2" w:rsidP="003E448E">
            <w:r>
              <w:t>5 hours</w:t>
            </w:r>
          </w:p>
        </w:tc>
        <w:tc>
          <w:tcPr>
            <w:tcW w:w="3960" w:type="dxa"/>
          </w:tcPr>
          <w:p w14:paraId="60365028" w14:textId="64825C74" w:rsidR="008E2252" w:rsidRDefault="00A666D2" w:rsidP="003E448E">
            <w:r>
              <w:t>Nguyen Thai Son</w:t>
            </w:r>
          </w:p>
        </w:tc>
      </w:tr>
      <w:tr w:rsidR="00A666D2" w14:paraId="28D6E90E" w14:textId="77777777" w:rsidTr="00A666D2">
        <w:tc>
          <w:tcPr>
            <w:tcW w:w="3078" w:type="dxa"/>
          </w:tcPr>
          <w:p w14:paraId="107EE9E9" w14:textId="3840DCCC" w:rsidR="00A666D2" w:rsidRDefault="00A666D2" w:rsidP="003E448E">
            <w:r>
              <w:t>Research Papers about Supervised Learning Model</w:t>
            </w:r>
          </w:p>
        </w:tc>
        <w:tc>
          <w:tcPr>
            <w:tcW w:w="1620" w:type="dxa"/>
          </w:tcPr>
          <w:p w14:paraId="6FE03C60" w14:textId="0547FC88" w:rsidR="00A666D2" w:rsidRDefault="00A666D2" w:rsidP="003E448E">
            <w:r>
              <w:t>8 hours</w:t>
            </w:r>
          </w:p>
        </w:tc>
        <w:tc>
          <w:tcPr>
            <w:tcW w:w="3960" w:type="dxa"/>
          </w:tcPr>
          <w:p w14:paraId="08791994" w14:textId="26EFF684" w:rsidR="00A666D2" w:rsidRDefault="00A666D2" w:rsidP="003E448E">
            <w:r>
              <w:t>Duong Quoc Trung, Do Tuan Dat</w:t>
            </w:r>
          </w:p>
        </w:tc>
      </w:tr>
      <w:tr w:rsidR="008E2252" w14:paraId="6B856B1C" w14:textId="77777777" w:rsidTr="00A666D2">
        <w:tc>
          <w:tcPr>
            <w:tcW w:w="3078" w:type="dxa"/>
          </w:tcPr>
          <w:p w14:paraId="14085009" w14:textId="08D5591F" w:rsidR="008E2252" w:rsidRDefault="00A666D2" w:rsidP="003E448E">
            <w:r>
              <w:t>Research Papers about Unsupervised Learning Model</w:t>
            </w:r>
          </w:p>
        </w:tc>
        <w:tc>
          <w:tcPr>
            <w:tcW w:w="1620" w:type="dxa"/>
          </w:tcPr>
          <w:p w14:paraId="1DF32836" w14:textId="5B0F1082" w:rsidR="008E2252" w:rsidRDefault="00A666D2" w:rsidP="003E448E">
            <w:r>
              <w:t>6 hours</w:t>
            </w:r>
          </w:p>
        </w:tc>
        <w:tc>
          <w:tcPr>
            <w:tcW w:w="3960" w:type="dxa"/>
          </w:tcPr>
          <w:p w14:paraId="145A6946" w14:textId="64F21CF7" w:rsidR="008E2252" w:rsidRDefault="00A666D2" w:rsidP="003E448E">
            <w:r>
              <w:t>Do Tuan Dat</w:t>
            </w:r>
          </w:p>
        </w:tc>
      </w:tr>
    </w:tbl>
    <w:p w14:paraId="2BA438CC" w14:textId="77777777" w:rsidR="008E2252" w:rsidRDefault="008E2252"/>
    <w:p w14:paraId="3AB46C30" w14:textId="77777777" w:rsidR="00D848AD" w:rsidRDefault="00D848AD"/>
    <w:p w14:paraId="25790196" w14:textId="77777777" w:rsidR="00ED3F88" w:rsidRDefault="00ED3F88"/>
    <w:p w14:paraId="3348DC88" w14:textId="77777777" w:rsidR="00ED3F88" w:rsidRDefault="00ED3F88"/>
    <w:p w14:paraId="561F73DB" w14:textId="77777777" w:rsidR="008E2252" w:rsidRDefault="008E2252" w:rsidP="008E2252">
      <w:pPr>
        <w:pStyle w:val="Heading2"/>
      </w:pPr>
      <w:r>
        <w:lastRenderedPageBreak/>
        <w:t>Meeting Attendance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4849"/>
        <w:gridCol w:w="3053"/>
      </w:tblGrid>
      <w:tr w:rsidR="009A3BD1" w14:paraId="7E439F8D" w14:textId="77777777" w:rsidTr="009A3BD1">
        <w:tc>
          <w:tcPr>
            <w:tcW w:w="749" w:type="dxa"/>
          </w:tcPr>
          <w:p w14:paraId="0FAC8715" w14:textId="6AF86081" w:rsidR="009A3BD1" w:rsidRDefault="009A3BD1" w:rsidP="009A3BD1">
            <w:r>
              <w:t>Week</w:t>
            </w:r>
          </w:p>
        </w:tc>
        <w:tc>
          <w:tcPr>
            <w:tcW w:w="4849" w:type="dxa"/>
          </w:tcPr>
          <w:p w14:paraId="68C6E108" w14:textId="39EE915C" w:rsidR="009A3BD1" w:rsidRDefault="009A3BD1" w:rsidP="009A3BD1">
            <w:r>
              <w:t>Member: 5</w:t>
            </w:r>
          </w:p>
        </w:tc>
        <w:tc>
          <w:tcPr>
            <w:tcW w:w="3053" w:type="dxa"/>
          </w:tcPr>
          <w:p w14:paraId="30B3D6C9" w14:textId="34B1C7BF" w:rsidR="009A3BD1" w:rsidRDefault="009A3BD1" w:rsidP="009A3BD1">
            <w:r>
              <w:t>Attendance (Present/Absent)</w:t>
            </w:r>
          </w:p>
        </w:tc>
      </w:tr>
      <w:tr w:rsidR="009A3BD1" w14:paraId="34614F46" w14:textId="77777777" w:rsidTr="009A3BD1">
        <w:tc>
          <w:tcPr>
            <w:tcW w:w="749" w:type="dxa"/>
          </w:tcPr>
          <w:p w14:paraId="034CEFD1" w14:textId="1A72E0C5" w:rsidR="009A3BD1" w:rsidRDefault="009A3BD1" w:rsidP="009A3BD1">
            <w:pPr>
              <w:jc w:val="center"/>
            </w:pPr>
            <w:r>
              <w:t>6</w:t>
            </w:r>
          </w:p>
        </w:tc>
        <w:tc>
          <w:tcPr>
            <w:tcW w:w="4849" w:type="dxa"/>
          </w:tcPr>
          <w:p w14:paraId="3998E7B0" w14:textId="36697B9A" w:rsidR="009A3BD1" w:rsidRDefault="009A3BD1" w:rsidP="009A3BD1">
            <w:r>
              <w:t>Tran Quoc Dung, Pham Hoang Duong, Nguyen Thai Son, Duong Quoc Trung, Do Tuan Dat</w:t>
            </w:r>
          </w:p>
        </w:tc>
        <w:tc>
          <w:tcPr>
            <w:tcW w:w="3053" w:type="dxa"/>
          </w:tcPr>
          <w:p w14:paraId="27BF16F2" w14:textId="77777777" w:rsidR="009A3BD1" w:rsidRDefault="009A3BD1" w:rsidP="009A3BD1">
            <w:r>
              <w:t xml:space="preserve">Present: Tran Quoc Dung, Duong Quoc Trung </w:t>
            </w:r>
          </w:p>
          <w:p w14:paraId="3E8FF972" w14:textId="6B9F85FE" w:rsidR="009A3BD1" w:rsidRDefault="009A3BD1" w:rsidP="009A3BD1">
            <w:r>
              <w:t xml:space="preserve">Absent: </w:t>
            </w:r>
            <w:r>
              <w:t xml:space="preserve">Nguyen Thai Son </w:t>
            </w:r>
            <w:r>
              <w:t>(joining other class)</w:t>
            </w:r>
          </w:p>
        </w:tc>
      </w:tr>
    </w:tbl>
    <w:p w14:paraId="142B0780" w14:textId="77777777" w:rsidR="008E2252" w:rsidRDefault="008E2252" w:rsidP="008E2252">
      <w:pPr>
        <w:pStyle w:val="Heading2"/>
      </w:pPr>
      <w:r>
        <w:t>Task Tracking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8"/>
        <w:gridCol w:w="1080"/>
        <w:gridCol w:w="2970"/>
      </w:tblGrid>
      <w:tr w:rsidR="008E2252" w14:paraId="567A5360" w14:textId="77777777" w:rsidTr="009A3BD1">
        <w:tc>
          <w:tcPr>
            <w:tcW w:w="4608" w:type="dxa"/>
          </w:tcPr>
          <w:p w14:paraId="51CB6F86" w14:textId="77777777" w:rsidR="008E2252" w:rsidRDefault="008E2252" w:rsidP="009A3BD1">
            <w:pPr>
              <w:jc w:val="center"/>
            </w:pPr>
            <w:r>
              <w:t>Task</w:t>
            </w:r>
          </w:p>
        </w:tc>
        <w:tc>
          <w:tcPr>
            <w:tcW w:w="1080" w:type="dxa"/>
          </w:tcPr>
          <w:p w14:paraId="04824019" w14:textId="77777777" w:rsidR="008E2252" w:rsidRDefault="008E2252" w:rsidP="009A3BD1">
            <w:pPr>
              <w:jc w:val="center"/>
            </w:pPr>
            <w:r>
              <w:t>Work Hours</w:t>
            </w:r>
          </w:p>
        </w:tc>
        <w:tc>
          <w:tcPr>
            <w:tcW w:w="2970" w:type="dxa"/>
          </w:tcPr>
          <w:p w14:paraId="13E1BF73" w14:textId="77777777" w:rsidR="008E2252" w:rsidRDefault="008E2252" w:rsidP="009A3BD1">
            <w:pPr>
              <w:jc w:val="center"/>
            </w:pPr>
            <w:r>
              <w:t>Assigned Member</w:t>
            </w:r>
          </w:p>
        </w:tc>
      </w:tr>
      <w:tr w:rsidR="008E2252" w14:paraId="55563B4C" w14:textId="77777777" w:rsidTr="009A3BD1">
        <w:tc>
          <w:tcPr>
            <w:tcW w:w="4608" w:type="dxa"/>
          </w:tcPr>
          <w:p w14:paraId="2DDD7759" w14:textId="55965FE1" w:rsidR="008E2252" w:rsidRDefault="009A3BD1" w:rsidP="003E448E">
            <w:r>
              <w:t>Dividing the work for SRS</w:t>
            </w:r>
          </w:p>
        </w:tc>
        <w:tc>
          <w:tcPr>
            <w:tcW w:w="1080" w:type="dxa"/>
          </w:tcPr>
          <w:p w14:paraId="24385345" w14:textId="3589E71C" w:rsidR="008E2252" w:rsidRDefault="009A3BD1" w:rsidP="003E448E">
            <w:r>
              <w:t>1 hour</w:t>
            </w:r>
          </w:p>
        </w:tc>
        <w:tc>
          <w:tcPr>
            <w:tcW w:w="2970" w:type="dxa"/>
          </w:tcPr>
          <w:p w14:paraId="1FDF51EA" w14:textId="266B2012" w:rsidR="008E2252" w:rsidRDefault="009A3BD1" w:rsidP="003E448E">
            <w:r>
              <w:t>Tran Quoc Dung</w:t>
            </w:r>
          </w:p>
        </w:tc>
      </w:tr>
      <w:tr w:rsidR="008E2252" w14:paraId="6B69CE45" w14:textId="77777777" w:rsidTr="009A3BD1">
        <w:tc>
          <w:tcPr>
            <w:tcW w:w="4608" w:type="dxa"/>
          </w:tcPr>
          <w:p w14:paraId="682DC2C6" w14:textId="7C923AA9" w:rsidR="008E2252" w:rsidRDefault="009A3BD1" w:rsidP="003E448E">
            <w:r>
              <w:t>Creating the survey about abnormal behavior</w:t>
            </w:r>
          </w:p>
        </w:tc>
        <w:tc>
          <w:tcPr>
            <w:tcW w:w="1080" w:type="dxa"/>
          </w:tcPr>
          <w:p w14:paraId="3E9622E9" w14:textId="1E85481E" w:rsidR="008E2252" w:rsidRDefault="009A3BD1" w:rsidP="003E448E">
            <w:r>
              <w:t>4 hours</w:t>
            </w:r>
          </w:p>
        </w:tc>
        <w:tc>
          <w:tcPr>
            <w:tcW w:w="2970" w:type="dxa"/>
          </w:tcPr>
          <w:p w14:paraId="20C61D96" w14:textId="47DAE90C" w:rsidR="008E2252" w:rsidRDefault="009A3BD1" w:rsidP="003E448E">
            <w:r>
              <w:t>Duong Quoc Trung</w:t>
            </w:r>
          </w:p>
        </w:tc>
      </w:tr>
      <w:tr w:rsidR="008E2252" w14:paraId="70EC84D0" w14:textId="77777777" w:rsidTr="009A3BD1">
        <w:tc>
          <w:tcPr>
            <w:tcW w:w="4608" w:type="dxa"/>
          </w:tcPr>
          <w:p w14:paraId="551B118B" w14:textId="43DDF0E4" w:rsidR="008E2252" w:rsidRDefault="009A3BD1" w:rsidP="003E448E">
            <w:r>
              <w:t>Reading papers about Unsupervised Learning Model references</w:t>
            </w:r>
          </w:p>
        </w:tc>
        <w:tc>
          <w:tcPr>
            <w:tcW w:w="1080" w:type="dxa"/>
          </w:tcPr>
          <w:p w14:paraId="0A7CF1AB" w14:textId="481C20C9" w:rsidR="008E2252" w:rsidRDefault="009A3BD1" w:rsidP="003E448E">
            <w:r>
              <w:t>6 hours</w:t>
            </w:r>
          </w:p>
        </w:tc>
        <w:tc>
          <w:tcPr>
            <w:tcW w:w="2970" w:type="dxa"/>
          </w:tcPr>
          <w:p w14:paraId="764FDD5F" w14:textId="6F8C32B8" w:rsidR="008E2252" w:rsidRDefault="009A3BD1" w:rsidP="003E448E">
            <w:r>
              <w:t>Do Tuan Dat</w:t>
            </w:r>
          </w:p>
        </w:tc>
      </w:tr>
    </w:tbl>
    <w:p w14:paraId="23018FB2" w14:textId="77777777" w:rsidR="009A3BD1" w:rsidRDefault="009A3BD1" w:rsidP="009A3BD1">
      <w:pPr>
        <w:pStyle w:val="Heading2"/>
      </w:pPr>
    </w:p>
    <w:p w14:paraId="61F85111" w14:textId="77777777" w:rsidR="00D848AD" w:rsidRDefault="00D848AD" w:rsidP="00D848AD"/>
    <w:p w14:paraId="13FC368F" w14:textId="77777777" w:rsidR="00ED3F88" w:rsidRDefault="00ED3F88" w:rsidP="00D848AD"/>
    <w:p w14:paraId="00B0B4FE" w14:textId="77777777" w:rsidR="00ED3F88" w:rsidRPr="00D848AD" w:rsidRDefault="00ED3F88" w:rsidP="00D848AD"/>
    <w:p w14:paraId="06F4D1B4" w14:textId="5AD11AE4" w:rsidR="009A3BD1" w:rsidRDefault="009A3BD1" w:rsidP="009A3BD1">
      <w:pPr>
        <w:pStyle w:val="Heading2"/>
      </w:pPr>
      <w:r>
        <w:t>Meeting Attendance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4849"/>
        <w:gridCol w:w="3053"/>
      </w:tblGrid>
      <w:tr w:rsidR="009A3BD1" w14:paraId="20F1FD75" w14:textId="77777777" w:rsidTr="003B081C">
        <w:tc>
          <w:tcPr>
            <w:tcW w:w="749" w:type="dxa"/>
          </w:tcPr>
          <w:p w14:paraId="791DA5ED" w14:textId="77777777" w:rsidR="009A3BD1" w:rsidRDefault="009A3BD1" w:rsidP="003B081C">
            <w:r>
              <w:t>Week</w:t>
            </w:r>
          </w:p>
        </w:tc>
        <w:tc>
          <w:tcPr>
            <w:tcW w:w="4849" w:type="dxa"/>
          </w:tcPr>
          <w:p w14:paraId="01737681" w14:textId="77777777" w:rsidR="009A3BD1" w:rsidRDefault="009A3BD1" w:rsidP="003B081C">
            <w:r>
              <w:t>Member: 5</w:t>
            </w:r>
          </w:p>
        </w:tc>
        <w:tc>
          <w:tcPr>
            <w:tcW w:w="3053" w:type="dxa"/>
          </w:tcPr>
          <w:p w14:paraId="4595DAA6" w14:textId="77777777" w:rsidR="009A3BD1" w:rsidRDefault="009A3BD1" w:rsidP="003B081C">
            <w:r>
              <w:t>Attendance (Present/Absent)</w:t>
            </w:r>
          </w:p>
        </w:tc>
      </w:tr>
      <w:tr w:rsidR="009A3BD1" w14:paraId="25923FFF" w14:textId="77777777" w:rsidTr="003B081C">
        <w:tc>
          <w:tcPr>
            <w:tcW w:w="749" w:type="dxa"/>
          </w:tcPr>
          <w:p w14:paraId="7E9526B3" w14:textId="74F3A40F" w:rsidR="009A3BD1" w:rsidRDefault="009A3BD1" w:rsidP="003B081C">
            <w:pPr>
              <w:jc w:val="center"/>
            </w:pPr>
            <w:r>
              <w:t>7</w:t>
            </w:r>
          </w:p>
        </w:tc>
        <w:tc>
          <w:tcPr>
            <w:tcW w:w="4849" w:type="dxa"/>
          </w:tcPr>
          <w:p w14:paraId="3AFA9FE2" w14:textId="77777777" w:rsidR="009A3BD1" w:rsidRDefault="009A3BD1" w:rsidP="003B081C">
            <w:r>
              <w:t>Tran Quoc Dung, Pham Hoang Duong, Nguyen Thai Son, Duong Quoc Trung, Do Tuan Dat</w:t>
            </w:r>
          </w:p>
        </w:tc>
        <w:tc>
          <w:tcPr>
            <w:tcW w:w="3053" w:type="dxa"/>
          </w:tcPr>
          <w:p w14:paraId="3BD46882" w14:textId="77777777" w:rsidR="009A3BD1" w:rsidRDefault="009A3BD1" w:rsidP="003B081C">
            <w:r>
              <w:t xml:space="preserve">Present: Tran Quoc Dung, Duong Quoc Trung </w:t>
            </w:r>
          </w:p>
          <w:p w14:paraId="5EBA2109" w14:textId="1ECA8490" w:rsidR="009A3BD1" w:rsidRDefault="009A3BD1" w:rsidP="003B081C">
            <w:r>
              <w:t xml:space="preserve">Absent: </w:t>
            </w:r>
            <w:r>
              <w:t>Pham Hoang Duong (joining other class)</w:t>
            </w:r>
          </w:p>
        </w:tc>
      </w:tr>
    </w:tbl>
    <w:p w14:paraId="76ADD86C" w14:textId="77777777" w:rsidR="009A3BD1" w:rsidRDefault="009A3BD1" w:rsidP="009A3BD1">
      <w:pPr>
        <w:pStyle w:val="Heading2"/>
      </w:pPr>
      <w:r>
        <w:t>Task Tracking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1260"/>
        <w:gridCol w:w="2610"/>
      </w:tblGrid>
      <w:tr w:rsidR="009A3BD1" w14:paraId="3304E0FC" w14:textId="77777777" w:rsidTr="009A3BD1">
        <w:tc>
          <w:tcPr>
            <w:tcW w:w="4788" w:type="dxa"/>
          </w:tcPr>
          <w:p w14:paraId="0654AFAF" w14:textId="77777777" w:rsidR="009A3BD1" w:rsidRDefault="009A3BD1" w:rsidP="003B081C">
            <w:pPr>
              <w:jc w:val="center"/>
            </w:pPr>
            <w:r>
              <w:t>Task</w:t>
            </w:r>
          </w:p>
        </w:tc>
        <w:tc>
          <w:tcPr>
            <w:tcW w:w="1260" w:type="dxa"/>
          </w:tcPr>
          <w:p w14:paraId="79E47735" w14:textId="77777777" w:rsidR="009A3BD1" w:rsidRDefault="009A3BD1" w:rsidP="003B081C">
            <w:pPr>
              <w:jc w:val="center"/>
            </w:pPr>
            <w:r>
              <w:t>Work Hours</w:t>
            </w:r>
          </w:p>
        </w:tc>
        <w:tc>
          <w:tcPr>
            <w:tcW w:w="2610" w:type="dxa"/>
          </w:tcPr>
          <w:p w14:paraId="4CBE13A8" w14:textId="77777777" w:rsidR="009A3BD1" w:rsidRDefault="009A3BD1" w:rsidP="003B081C">
            <w:pPr>
              <w:jc w:val="center"/>
            </w:pPr>
            <w:r>
              <w:t>Assigned Member</w:t>
            </w:r>
          </w:p>
        </w:tc>
      </w:tr>
      <w:tr w:rsidR="009A3BD1" w14:paraId="625E874A" w14:textId="77777777" w:rsidTr="009A3BD1">
        <w:tc>
          <w:tcPr>
            <w:tcW w:w="4788" w:type="dxa"/>
          </w:tcPr>
          <w:p w14:paraId="5D37EBED" w14:textId="079FD73C" w:rsidR="009A3BD1" w:rsidRDefault="009A3BD1" w:rsidP="003B081C">
            <w:r>
              <w:t>SRS part 1,2,5</w:t>
            </w:r>
          </w:p>
        </w:tc>
        <w:tc>
          <w:tcPr>
            <w:tcW w:w="1260" w:type="dxa"/>
          </w:tcPr>
          <w:p w14:paraId="4562CEC5" w14:textId="39368CDA" w:rsidR="009A3BD1" w:rsidRDefault="009A3BD1" w:rsidP="003B081C">
            <w:r>
              <w:t>5</w:t>
            </w:r>
            <w:r>
              <w:t xml:space="preserve"> hour</w:t>
            </w:r>
            <w:r>
              <w:t>s</w:t>
            </w:r>
          </w:p>
        </w:tc>
        <w:tc>
          <w:tcPr>
            <w:tcW w:w="2610" w:type="dxa"/>
          </w:tcPr>
          <w:p w14:paraId="7AA33614" w14:textId="77777777" w:rsidR="009A3BD1" w:rsidRDefault="009A3BD1" w:rsidP="003B081C">
            <w:r>
              <w:t>Tran Quoc Dung</w:t>
            </w:r>
          </w:p>
        </w:tc>
      </w:tr>
      <w:tr w:rsidR="009A3BD1" w14:paraId="054170A7" w14:textId="77777777" w:rsidTr="009A3BD1">
        <w:tc>
          <w:tcPr>
            <w:tcW w:w="4788" w:type="dxa"/>
          </w:tcPr>
          <w:p w14:paraId="5F78FC9F" w14:textId="6493D41B" w:rsidR="009A3BD1" w:rsidRDefault="009A3BD1" w:rsidP="003B081C">
            <w:r>
              <w:t>SRS part 2,4</w:t>
            </w:r>
          </w:p>
        </w:tc>
        <w:tc>
          <w:tcPr>
            <w:tcW w:w="1260" w:type="dxa"/>
          </w:tcPr>
          <w:p w14:paraId="3F803854" w14:textId="3EC19E97" w:rsidR="009A3BD1" w:rsidRDefault="009A3BD1" w:rsidP="003B081C">
            <w:r>
              <w:t>6</w:t>
            </w:r>
            <w:r>
              <w:t xml:space="preserve"> hours</w:t>
            </w:r>
          </w:p>
        </w:tc>
        <w:tc>
          <w:tcPr>
            <w:tcW w:w="2610" w:type="dxa"/>
          </w:tcPr>
          <w:p w14:paraId="34FDBCD1" w14:textId="77777777" w:rsidR="009A3BD1" w:rsidRDefault="009A3BD1" w:rsidP="003B081C">
            <w:r>
              <w:t>Duong Quoc Trung</w:t>
            </w:r>
          </w:p>
        </w:tc>
      </w:tr>
      <w:tr w:rsidR="009A3BD1" w14:paraId="7B1B89F4" w14:textId="77777777" w:rsidTr="009A3BD1">
        <w:tc>
          <w:tcPr>
            <w:tcW w:w="4788" w:type="dxa"/>
          </w:tcPr>
          <w:p w14:paraId="6BE077D7" w14:textId="17732124" w:rsidR="009A3BD1" w:rsidRDefault="009A3BD1" w:rsidP="003B081C">
            <w:r>
              <w:t>SRS part 4,5</w:t>
            </w:r>
          </w:p>
        </w:tc>
        <w:tc>
          <w:tcPr>
            <w:tcW w:w="1260" w:type="dxa"/>
          </w:tcPr>
          <w:p w14:paraId="1D626D04" w14:textId="67879ACB" w:rsidR="009A3BD1" w:rsidRDefault="009A3BD1" w:rsidP="003B081C">
            <w:r>
              <w:t>4 hours</w:t>
            </w:r>
          </w:p>
        </w:tc>
        <w:tc>
          <w:tcPr>
            <w:tcW w:w="2610" w:type="dxa"/>
          </w:tcPr>
          <w:p w14:paraId="63FCFA4F" w14:textId="42659E6C" w:rsidR="009A3BD1" w:rsidRDefault="009A3BD1" w:rsidP="003B081C">
            <w:r>
              <w:t>Nguyen Thai Son</w:t>
            </w:r>
          </w:p>
        </w:tc>
      </w:tr>
      <w:tr w:rsidR="00D848AD" w14:paraId="7014E7C0" w14:textId="77777777" w:rsidTr="009A3BD1">
        <w:tc>
          <w:tcPr>
            <w:tcW w:w="4788" w:type="dxa"/>
          </w:tcPr>
          <w:p w14:paraId="7F3F1D49" w14:textId="30CA89AD" w:rsidR="00D848AD" w:rsidRDefault="00D848AD" w:rsidP="003B081C">
            <w:r>
              <w:t>SRS part 3</w:t>
            </w:r>
          </w:p>
        </w:tc>
        <w:tc>
          <w:tcPr>
            <w:tcW w:w="1260" w:type="dxa"/>
          </w:tcPr>
          <w:p w14:paraId="3353821D" w14:textId="7A6DE302" w:rsidR="00D848AD" w:rsidRDefault="00D848AD" w:rsidP="003B081C">
            <w:r>
              <w:t>3 hours</w:t>
            </w:r>
          </w:p>
        </w:tc>
        <w:tc>
          <w:tcPr>
            <w:tcW w:w="2610" w:type="dxa"/>
          </w:tcPr>
          <w:p w14:paraId="25B37179" w14:textId="23D80FA2" w:rsidR="00D848AD" w:rsidRDefault="00D848AD" w:rsidP="003B081C">
            <w:r>
              <w:t>Duong Quoc Trung</w:t>
            </w:r>
          </w:p>
        </w:tc>
      </w:tr>
      <w:tr w:rsidR="009A3BD1" w14:paraId="07312D45" w14:textId="77777777" w:rsidTr="009A3BD1">
        <w:tc>
          <w:tcPr>
            <w:tcW w:w="4788" w:type="dxa"/>
          </w:tcPr>
          <w:p w14:paraId="45DD8FEE" w14:textId="66CE6646" w:rsidR="009A3BD1" w:rsidRDefault="009A3BD1" w:rsidP="003B081C">
            <w:r>
              <w:t>Reading papers about Unsupervised Learning Model</w:t>
            </w:r>
          </w:p>
        </w:tc>
        <w:tc>
          <w:tcPr>
            <w:tcW w:w="1260" w:type="dxa"/>
          </w:tcPr>
          <w:p w14:paraId="5FE7749A" w14:textId="6E978F94" w:rsidR="009A3BD1" w:rsidRDefault="009A3BD1" w:rsidP="003B081C">
            <w:r>
              <w:t>8 hours</w:t>
            </w:r>
          </w:p>
        </w:tc>
        <w:tc>
          <w:tcPr>
            <w:tcW w:w="2610" w:type="dxa"/>
          </w:tcPr>
          <w:p w14:paraId="4D711B4D" w14:textId="0A7184B3" w:rsidR="009A3BD1" w:rsidRDefault="009A3BD1" w:rsidP="003B081C">
            <w:r>
              <w:t>Duong Quoc Trung</w:t>
            </w:r>
          </w:p>
        </w:tc>
      </w:tr>
      <w:tr w:rsidR="009A3BD1" w14:paraId="232F9E81" w14:textId="77777777" w:rsidTr="009A3BD1">
        <w:tc>
          <w:tcPr>
            <w:tcW w:w="4788" w:type="dxa"/>
          </w:tcPr>
          <w:p w14:paraId="2B304CBF" w14:textId="7C7C5797" w:rsidR="009A3BD1" w:rsidRDefault="009A3BD1" w:rsidP="003B081C">
            <w:r>
              <w:t>Decide the solution for the project to implement</w:t>
            </w:r>
          </w:p>
        </w:tc>
        <w:tc>
          <w:tcPr>
            <w:tcW w:w="1260" w:type="dxa"/>
          </w:tcPr>
          <w:p w14:paraId="76FD1752" w14:textId="482CC874" w:rsidR="009A3BD1" w:rsidRDefault="009A3BD1" w:rsidP="003B081C">
            <w:r>
              <w:t>4 hours</w:t>
            </w:r>
          </w:p>
        </w:tc>
        <w:tc>
          <w:tcPr>
            <w:tcW w:w="2610" w:type="dxa"/>
          </w:tcPr>
          <w:p w14:paraId="6674A01E" w14:textId="298BFC52" w:rsidR="009A3BD1" w:rsidRDefault="009A3BD1" w:rsidP="003B081C">
            <w:r>
              <w:t>Full-Team</w:t>
            </w:r>
          </w:p>
        </w:tc>
      </w:tr>
      <w:tr w:rsidR="009A3BD1" w14:paraId="06C705AA" w14:textId="77777777" w:rsidTr="009A3BD1">
        <w:tc>
          <w:tcPr>
            <w:tcW w:w="4788" w:type="dxa"/>
          </w:tcPr>
          <w:p w14:paraId="3A8B5829" w14:textId="5735F804" w:rsidR="009A3BD1" w:rsidRDefault="009A3BD1" w:rsidP="003B081C">
            <w:r>
              <w:t>SRS part 3</w:t>
            </w:r>
          </w:p>
        </w:tc>
        <w:tc>
          <w:tcPr>
            <w:tcW w:w="1260" w:type="dxa"/>
          </w:tcPr>
          <w:p w14:paraId="0EC1FE28" w14:textId="4798AD03" w:rsidR="009A3BD1" w:rsidRDefault="009A3BD1" w:rsidP="003B081C">
            <w:r>
              <w:t>2</w:t>
            </w:r>
            <w:r>
              <w:t xml:space="preserve"> hours</w:t>
            </w:r>
          </w:p>
        </w:tc>
        <w:tc>
          <w:tcPr>
            <w:tcW w:w="2610" w:type="dxa"/>
          </w:tcPr>
          <w:p w14:paraId="433FEF2A" w14:textId="77777777" w:rsidR="009A3BD1" w:rsidRDefault="009A3BD1" w:rsidP="003B081C">
            <w:r>
              <w:t>Do Tuan Dat</w:t>
            </w:r>
          </w:p>
        </w:tc>
      </w:tr>
    </w:tbl>
    <w:p w14:paraId="474C4289" w14:textId="77777777" w:rsidR="009A3BD1" w:rsidRDefault="009A3BD1"/>
    <w:p w14:paraId="6695D53A" w14:textId="77777777" w:rsidR="00D848AD" w:rsidRDefault="00D848AD"/>
    <w:p w14:paraId="4F7BB5F3" w14:textId="77777777" w:rsidR="00ED3F88" w:rsidRDefault="00ED3F88"/>
    <w:p w14:paraId="16BDEFD9" w14:textId="77777777" w:rsidR="00ED3F88" w:rsidRDefault="00ED3F88"/>
    <w:p w14:paraId="677350C9" w14:textId="77777777" w:rsidR="009A3BD1" w:rsidRDefault="009A3BD1" w:rsidP="009A3BD1">
      <w:pPr>
        <w:pStyle w:val="Heading2"/>
      </w:pPr>
      <w:r>
        <w:lastRenderedPageBreak/>
        <w:t>Meeting Attendance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4849"/>
        <w:gridCol w:w="3053"/>
      </w:tblGrid>
      <w:tr w:rsidR="009A3BD1" w14:paraId="6E6781B0" w14:textId="77777777" w:rsidTr="003B081C">
        <w:tc>
          <w:tcPr>
            <w:tcW w:w="749" w:type="dxa"/>
          </w:tcPr>
          <w:p w14:paraId="4DEF2FE5" w14:textId="77777777" w:rsidR="009A3BD1" w:rsidRDefault="009A3BD1" w:rsidP="003B081C">
            <w:r>
              <w:t>Week</w:t>
            </w:r>
          </w:p>
        </w:tc>
        <w:tc>
          <w:tcPr>
            <w:tcW w:w="4849" w:type="dxa"/>
          </w:tcPr>
          <w:p w14:paraId="6C0D4E36" w14:textId="77777777" w:rsidR="009A3BD1" w:rsidRDefault="009A3BD1" w:rsidP="003B081C">
            <w:r>
              <w:t>Member: 5</w:t>
            </w:r>
          </w:p>
        </w:tc>
        <w:tc>
          <w:tcPr>
            <w:tcW w:w="3053" w:type="dxa"/>
          </w:tcPr>
          <w:p w14:paraId="557E6EA5" w14:textId="77777777" w:rsidR="009A3BD1" w:rsidRDefault="009A3BD1" w:rsidP="003B081C">
            <w:r>
              <w:t>Attendance (Present/Absent)</w:t>
            </w:r>
          </w:p>
        </w:tc>
      </w:tr>
      <w:tr w:rsidR="009A3BD1" w14:paraId="05C9C9C0" w14:textId="77777777" w:rsidTr="003B081C">
        <w:tc>
          <w:tcPr>
            <w:tcW w:w="749" w:type="dxa"/>
          </w:tcPr>
          <w:p w14:paraId="13E71D4C" w14:textId="3E25308F" w:rsidR="009A3BD1" w:rsidRDefault="009A3BD1" w:rsidP="003B081C">
            <w:pPr>
              <w:jc w:val="center"/>
            </w:pPr>
            <w:r>
              <w:t>8</w:t>
            </w:r>
          </w:p>
        </w:tc>
        <w:tc>
          <w:tcPr>
            <w:tcW w:w="4849" w:type="dxa"/>
          </w:tcPr>
          <w:p w14:paraId="245BB6DE" w14:textId="77777777" w:rsidR="009A3BD1" w:rsidRDefault="009A3BD1" w:rsidP="003B081C">
            <w:r>
              <w:t>Tran Quoc Dung, Pham Hoang Duong, Nguyen Thai Son, Duong Quoc Trung, Do Tuan Dat</w:t>
            </w:r>
          </w:p>
        </w:tc>
        <w:tc>
          <w:tcPr>
            <w:tcW w:w="3053" w:type="dxa"/>
          </w:tcPr>
          <w:p w14:paraId="6D831659" w14:textId="77777777" w:rsidR="009A3BD1" w:rsidRDefault="009A3BD1" w:rsidP="003B081C">
            <w:r>
              <w:t xml:space="preserve">Present: Tran Quoc Dung, Duong Quoc Trung </w:t>
            </w:r>
          </w:p>
          <w:p w14:paraId="58FD3AE8" w14:textId="36FC6BC5" w:rsidR="009A3BD1" w:rsidRDefault="009A3BD1" w:rsidP="003B081C">
            <w:r>
              <w:t xml:space="preserve">Absent: </w:t>
            </w:r>
            <w:r>
              <w:t>No</w:t>
            </w:r>
          </w:p>
        </w:tc>
      </w:tr>
    </w:tbl>
    <w:p w14:paraId="294D7AB5" w14:textId="77777777" w:rsidR="009A3BD1" w:rsidRDefault="009A3BD1" w:rsidP="009A3BD1">
      <w:pPr>
        <w:pStyle w:val="Heading2"/>
      </w:pPr>
      <w:r>
        <w:t>Task Tracking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8"/>
        <w:gridCol w:w="990"/>
        <w:gridCol w:w="3150"/>
      </w:tblGrid>
      <w:tr w:rsidR="009A3BD1" w14:paraId="231A27B5" w14:textId="77777777" w:rsidTr="009A3BD1">
        <w:tc>
          <w:tcPr>
            <w:tcW w:w="4518" w:type="dxa"/>
          </w:tcPr>
          <w:p w14:paraId="1C692ED3" w14:textId="77777777" w:rsidR="009A3BD1" w:rsidRDefault="009A3BD1" w:rsidP="003B081C">
            <w:pPr>
              <w:jc w:val="center"/>
            </w:pPr>
            <w:r>
              <w:t>Task</w:t>
            </w:r>
          </w:p>
        </w:tc>
        <w:tc>
          <w:tcPr>
            <w:tcW w:w="990" w:type="dxa"/>
          </w:tcPr>
          <w:p w14:paraId="0A36098E" w14:textId="77777777" w:rsidR="009A3BD1" w:rsidRDefault="009A3BD1" w:rsidP="003B081C">
            <w:pPr>
              <w:jc w:val="center"/>
            </w:pPr>
            <w:r>
              <w:t>Work Hours</w:t>
            </w:r>
          </w:p>
        </w:tc>
        <w:tc>
          <w:tcPr>
            <w:tcW w:w="3150" w:type="dxa"/>
          </w:tcPr>
          <w:p w14:paraId="56194934" w14:textId="77777777" w:rsidR="009A3BD1" w:rsidRDefault="009A3BD1" w:rsidP="003B081C">
            <w:pPr>
              <w:jc w:val="center"/>
            </w:pPr>
            <w:r>
              <w:t>Assigned Member</w:t>
            </w:r>
          </w:p>
        </w:tc>
      </w:tr>
      <w:tr w:rsidR="009A3BD1" w14:paraId="3963E667" w14:textId="77777777" w:rsidTr="009A3BD1">
        <w:tc>
          <w:tcPr>
            <w:tcW w:w="4518" w:type="dxa"/>
          </w:tcPr>
          <w:p w14:paraId="3D722019" w14:textId="72357CBD" w:rsidR="009A3BD1" w:rsidRDefault="009A3BD1" w:rsidP="003B081C">
            <w:r>
              <w:t>Start upgrading the Model from the research</w:t>
            </w:r>
          </w:p>
        </w:tc>
        <w:tc>
          <w:tcPr>
            <w:tcW w:w="990" w:type="dxa"/>
          </w:tcPr>
          <w:p w14:paraId="5E4634A6" w14:textId="698964FE" w:rsidR="009A3BD1" w:rsidRDefault="009A3BD1" w:rsidP="003B081C">
            <w:r>
              <w:t>6</w:t>
            </w:r>
            <w:r>
              <w:t xml:space="preserve"> hour</w:t>
            </w:r>
            <w:r>
              <w:t>s</w:t>
            </w:r>
          </w:p>
        </w:tc>
        <w:tc>
          <w:tcPr>
            <w:tcW w:w="3150" w:type="dxa"/>
          </w:tcPr>
          <w:p w14:paraId="465EAEC7" w14:textId="7AE64AF7" w:rsidR="009A3BD1" w:rsidRDefault="009A3BD1" w:rsidP="003B081C">
            <w:r>
              <w:t>Nguyen Thai Son, Pham Hoang Duong</w:t>
            </w:r>
          </w:p>
        </w:tc>
      </w:tr>
      <w:tr w:rsidR="009A3BD1" w14:paraId="29EB8E7D" w14:textId="77777777" w:rsidTr="009A3BD1">
        <w:tc>
          <w:tcPr>
            <w:tcW w:w="4518" w:type="dxa"/>
          </w:tcPr>
          <w:p w14:paraId="488ADCA7" w14:textId="6CE2DAFA" w:rsidR="009A3BD1" w:rsidRDefault="009A3BD1" w:rsidP="003B081C">
            <w:r>
              <w:t>Choosing the Metrics to evaluate the Model</w:t>
            </w:r>
          </w:p>
        </w:tc>
        <w:tc>
          <w:tcPr>
            <w:tcW w:w="990" w:type="dxa"/>
          </w:tcPr>
          <w:p w14:paraId="123FC757" w14:textId="77777777" w:rsidR="009A3BD1" w:rsidRDefault="009A3BD1" w:rsidP="003B081C">
            <w:r>
              <w:t>4 hours</w:t>
            </w:r>
          </w:p>
        </w:tc>
        <w:tc>
          <w:tcPr>
            <w:tcW w:w="3150" w:type="dxa"/>
          </w:tcPr>
          <w:p w14:paraId="33CF11D3" w14:textId="77777777" w:rsidR="009A3BD1" w:rsidRDefault="009A3BD1" w:rsidP="003B081C">
            <w:r>
              <w:t>Duong Quoc Trung</w:t>
            </w:r>
          </w:p>
        </w:tc>
      </w:tr>
      <w:tr w:rsidR="009A3BD1" w14:paraId="7529D648" w14:textId="77777777" w:rsidTr="009A3BD1">
        <w:tc>
          <w:tcPr>
            <w:tcW w:w="4518" w:type="dxa"/>
          </w:tcPr>
          <w:p w14:paraId="4CC62C26" w14:textId="77777777" w:rsidR="009A3BD1" w:rsidRDefault="009A3BD1" w:rsidP="003B081C">
            <w:r>
              <w:t>Reading papers about Unsupervised Learning Model references</w:t>
            </w:r>
          </w:p>
        </w:tc>
        <w:tc>
          <w:tcPr>
            <w:tcW w:w="990" w:type="dxa"/>
          </w:tcPr>
          <w:p w14:paraId="6998865E" w14:textId="6514E7C2" w:rsidR="009A3BD1" w:rsidRDefault="009A3BD1" w:rsidP="003B081C">
            <w:r>
              <w:t>5</w:t>
            </w:r>
            <w:r>
              <w:t xml:space="preserve"> hours</w:t>
            </w:r>
          </w:p>
        </w:tc>
        <w:tc>
          <w:tcPr>
            <w:tcW w:w="3150" w:type="dxa"/>
          </w:tcPr>
          <w:p w14:paraId="1B67B8D0" w14:textId="77777777" w:rsidR="009A3BD1" w:rsidRDefault="009A3BD1" w:rsidP="003B081C">
            <w:r>
              <w:t>Do Tuan Dat</w:t>
            </w:r>
          </w:p>
        </w:tc>
      </w:tr>
    </w:tbl>
    <w:p w14:paraId="15EB2D10" w14:textId="77777777" w:rsidR="00ED3F88" w:rsidRDefault="00ED3F88" w:rsidP="009A3BD1">
      <w:pPr>
        <w:pStyle w:val="Heading2"/>
      </w:pPr>
    </w:p>
    <w:p w14:paraId="1A456339" w14:textId="77777777" w:rsidR="00ED3F88" w:rsidRDefault="00ED3F88" w:rsidP="009A3BD1">
      <w:pPr>
        <w:pStyle w:val="Heading2"/>
      </w:pPr>
    </w:p>
    <w:p w14:paraId="546DF142" w14:textId="77777777" w:rsidR="00ED3F88" w:rsidRDefault="00ED3F88" w:rsidP="009A3BD1">
      <w:pPr>
        <w:pStyle w:val="Heading2"/>
      </w:pPr>
    </w:p>
    <w:p w14:paraId="16F58304" w14:textId="77777777" w:rsidR="00ED3F88" w:rsidRDefault="00ED3F88" w:rsidP="009A3BD1">
      <w:pPr>
        <w:pStyle w:val="Heading2"/>
      </w:pPr>
    </w:p>
    <w:p w14:paraId="6B8D2338" w14:textId="18CD4C51" w:rsidR="009A3BD1" w:rsidRDefault="009A3BD1" w:rsidP="009A3BD1">
      <w:pPr>
        <w:pStyle w:val="Heading2"/>
      </w:pPr>
      <w:r>
        <w:t>Meeting Attendance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4849"/>
        <w:gridCol w:w="3053"/>
      </w:tblGrid>
      <w:tr w:rsidR="009A3BD1" w14:paraId="40383380" w14:textId="77777777" w:rsidTr="003B081C">
        <w:tc>
          <w:tcPr>
            <w:tcW w:w="749" w:type="dxa"/>
          </w:tcPr>
          <w:p w14:paraId="208CFEA1" w14:textId="77777777" w:rsidR="009A3BD1" w:rsidRDefault="009A3BD1" w:rsidP="003B081C">
            <w:r>
              <w:t>Week</w:t>
            </w:r>
          </w:p>
        </w:tc>
        <w:tc>
          <w:tcPr>
            <w:tcW w:w="4849" w:type="dxa"/>
          </w:tcPr>
          <w:p w14:paraId="5C112474" w14:textId="77777777" w:rsidR="009A3BD1" w:rsidRDefault="009A3BD1" w:rsidP="003B081C">
            <w:r>
              <w:t>Member: 5</w:t>
            </w:r>
          </w:p>
        </w:tc>
        <w:tc>
          <w:tcPr>
            <w:tcW w:w="3053" w:type="dxa"/>
          </w:tcPr>
          <w:p w14:paraId="18B0584D" w14:textId="77777777" w:rsidR="009A3BD1" w:rsidRDefault="009A3BD1" w:rsidP="003B081C">
            <w:r>
              <w:t>Attendance (Present/Absent)</w:t>
            </w:r>
          </w:p>
        </w:tc>
      </w:tr>
      <w:tr w:rsidR="009A3BD1" w14:paraId="456D18E7" w14:textId="77777777" w:rsidTr="003B081C">
        <w:tc>
          <w:tcPr>
            <w:tcW w:w="749" w:type="dxa"/>
          </w:tcPr>
          <w:p w14:paraId="471C91D0" w14:textId="280F0073" w:rsidR="009A3BD1" w:rsidRDefault="009A3BD1" w:rsidP="003B081C">
            <w:pPr>
              <w:jc w:val="center"/>
            </w:pPr>
            <w:r>
              <w:t>9</w:t>
            </w:r>
          </w:p>
        </w:tc>
        <w:tc>
          <w:tcPr>
            <w:tcW w:w="4849" w:type="dxa"/>
          </w:tcPr>
          <w:p w14:paraId="2E12AA03" w14:textId="77777777" w:rsidR="009A3BD1" w:rsidRDefault="009A3BD1" w:rsidP="003B081C">
            <w:r>
              <w:t>Tran Quoc Dung, Pham Hoang Duong, Nguyen Thai Son, Duong Quoc Trung, Do Tuan Dat</w:t>
            </w:r>
          </w:p>
        </w:tc>
        <w:tc>
          <w:tcPr>
            <w:tcW w:w="3053" w:type="dxa"/>
          </w:tcPr>
          <w:p w14:paraId="1D10F994" w14:textId="77777777" w:rsidR="009A3BD1" w:rsidRDefault="009A3BD1" w:rsidP="003B081C">
            <w:r>
              <w:t xml:space="preserve">Present: Tran Quoc Dung, Duong Quoc Trung </w:t>
            </w:r>
          </w:p>
          <w:p w14:paraId="2F4356FE" w14:textId="337FD777" w:rsidR="009A3BD1" w:rsidRDefault="009A3BD1" w:rsidP="003B081C">
            <w:r>
              <w:t>Absent</w:t>
            </w:r>
            <w:r>
              <w:t>: Tran Quoc Dung (Vacation)</w:t>
            </w:r>
            <w:r>
              <w:t xml:space="preserve"> </w:t>
            </w:r>
          </w:p>
        </w:tc>
      </w:tr>
    </w:tbl>
    <w:p w14:paraId="05612C77" w14:textId="77777777" w:rsidR="009A3BD1" w:rsidRDefault="009A3BD1" w:rsidP="009A3BD1">
      <w:pPr>
        <w:pStyle w:val="Heading2"/>
      </w:pPr>
      <w:r>
        <w:t>Task Tracking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78"/>
        <w:gridCol w:w="1260"/>
        <w:gridCol w:w="2520"/>
      </w:tblGrid>
      <w:tr w:rsidR="009A3BD1" w14:paraId="048135B8" w14:textId="77777777" w:rsidTr="00D848AD">
        <w:tc>
          <w:tcPr>
            <w:tcW w:w="4878" w:type="dxa"/>
          </w:tcPr>
          <w:p w14:paraId="7BF37CD6" w14:textId="77777777" w:rsidR="009A3BD1" w:rsidRDefault="009A3BD1" w:rsidP="003B081C">
            <w:pPr>
              <w:jc w:val="center"/>
            </w:pPr>
            <w:r>
              <w:t>Task</w:t>
            </w:r>
          </w:p>
        </w:tc>
        <w:tc>
          <w:tcPr>
            <w:tcW w:w="1260" w:type="dxa"/>
          </w:tcPr>
          <w:p w14:paraId="47091301" w14:textId="77777777" w:rsidR="009A3BD1" w:rsidRDefault="009A3BD1" w:rsidP="003B081C">
            <w:pPr>
              <w:jc w:val="center"/>
            </w:pPr>
            <w:r>
              <w:t>Work Hours</w:t>
            </w:r>
          </w:p>
        </w:tc>
        <w:tc>
          <w:tcPr>
            <w:tcW w:w="2520" w:type="dxa"/>
          </w:tcPr>
          <w:p w14:paraId="422AF18B" w14:textId="77777777" w:rsidR="009A3BD1" w:rsidRDefault="009A3BD1" w:rsidP="003B081C">
            <w:pPr>
              <w:jc w:val="center"/>
            </w:pPr>
            <w:r>
              <w:t>Assigned Member</w:t>
            </w:r>
          </w:p>
        </w:tc>
      </w:tr>
      <w:tr w:rsidR="009A3BD1" w14:paraId="015C010E" w14:textId="77777777" w:rsidTr="00D848AD">
        <w:tc>
          <w:tcPr>
            <w:tcW w:w="4878" w:type="dxa"/>
          </w:tcPr>
          <w:p w14:paraId="6BF68D9C" w14:textId="2BC4ACD3" w:rsidR="009A3BD1" w:rsidRDefault="009A3BD1" w:rsidP="003B081C">
            <w:r>
              <w:t xml:space="preserve">Dividing the work for </w:t>
            </w:r>
            <w:r>
              <w:t>SADRR</w:t>
            </w:r>
          </w:p>
        </w:tc>
        <w:tc>
          <w:tcPr>
            <w:tcW w:w="1260" w:type="dxa"/>
          </w:tcPr>
          <w:p w14:paraId="6CA39B98" w14:textId="77777777" w:rsidR="009A3BD1" w:rsidRDefault="009A3BD1" w:rsidP="003B081C">
            <w:r>
              <w:t>1 hour</w:t>
            </w:r>
          </w:p>
        </w:tc>
        <w:tc>
          <w:tcPr>
            <w:tcW w:w="2520" w:type="dxa"/>
          </w:tcPr>
          <w:p w14:paraId="5B951539" w14:textId="77777777" w:rsidR="009A3BD1" w:rsidRDefault="009A3BD1" w:rsidP="003B081C">
            <w:r>
              <w:t>Tran Quoc Dung</w:t>
            </w:r>
          </w:p>
        </w:tc>
      </w:tr>
      <w:tr w:rsidR="009A3BD1" w14:paraId="4E357C11" w14:textId="77777777" w:rsidTr="00D848AD">
        <w:tc>
          <w:tcPr>
            <w:tcW w:w="4878" w:type="dxa"/>
          </w:tcPr>
          <w:p w14:paraId="41A1254A" w14:textId="7FEE38FD" w:rsidR="009A3BD1" w:rsidRDefault="00D848AD" w:rsidP="003B081C">
            <w:r>
              <w:t>Start doing the slides for final presentation</w:t>
            </w:r>
          </w:p>
        </w:tc>
        <w:tc>
          <w:tcPr>
            <w:tcW w:w="1260" w:type="dxa"/>
          </w:tcPr>
          <w:p w14:paraId="5E20725B" w14:textId="26716FE8" w:rsidR="009A3BD1" w:rsidRDefault="00D848AD" w:rsidP="003B081C">
            <w:r>
              <w:t>5</w:t>
            </w:r>
            <w:r w:rsidR="009A3BD1">
              <w:t xml:space="preserve"> hours</w:t>
            </w:r>
          </w:p>
        </w:tc>
        <w:tc>
          <w:tcPr>
            <w:tcW w:w="2520" w:type="dxa"/>
          </w:tcPr>
          <w:p w14:paraId="1DCFF6A3" w14:textId="2E604826" w:rsidR="009A3BD1" w:rsidRDefault="00D848AD" w:rsidP="003B081C">
            <w:r>
              <w:t>Nguyen Thai Son, Duong</w:t>
            </w:r>
          </w:p>
        </w:tc>
      </w:tr>
      <w:tr w:rsidR="00D848AD" w14:paraId="55444A5C" w14:textId="77777777" w:rsidTr="00D848AD">
        <w:tc>
          <w:tcPr>
            <w:tcW w:w="4878" w:type="dxa"/>
          </w:tcPr>
          <w:p w14:paraId="0030C21F" w14:textId="2ADD995A" w:rsidR="00D848AD" w:rsidRDefault="00D848AD" w:rsidP="003B081C">
            <w:r>
              <w:t>Showing the demo Model to the Client</w:t>
            </w:r>
          </w:p>
        </w:tc>
        <w:tc>
          <w:tcPr>
            <w:tcW w:w="1260" w:type="dxa"/>
          </w:tcPr>
          <w:p w14:paraId="6993D44F" w14:textId="4C90E47E" w:rsidR="00D848AD" w:rsidRDefault="00D848AD" w:rsidP="003B081C">
            <w:r>
              <w:t>1 hour</w:t>
            </w:r>
          </w:p>
        </w:tc>
        <w:tc>
          <w:tcPr>
            <w:tcW w:w="2520" w:type="dxa"/>
          </w:tcPr>
          <w:p w14:paraId="6744CB9E" w14:textId="23B9C314" w:rsidR="00D848AD" w:rsidRDefault="00D848AD" w:rsidP="003B081C">
            <w:r>
              <w:t>Full-Team</w:t>
            </w:r>
          </w:p>
        </w:tc>
      </w:tr>
      <w:tr w:rsidR="009A3BD1" w14:paraId="5EA24207" w14:textId="77777777" w:rsidTr="00D848AD">
        <w:tc>
          <w:tcPr>
            <w:tcW w:w="4878" w:type="dxa"/>
          </w:tcPr>
          <w:p w14:paraId="74E5827F" w14:textId="20AFBB50" w:rsidR="009A3BD1" w:rsidRDefault="00D848AD" w:rsidP="003B081C">
            <w:r>
              <w:t>Implementing the Unsupervised Learning Model</w:t>
            </w:r>
          </w:p>
        </w:tc>
        <w:tc>
          <w:tcPr>
            <w:tcW w:w="1260" w:type="dxa"/>
          </w:tcPr>
          <w:p w14:paraId="23CC38AD" w14:textId="77777777" w:rsidR="009A3BD1" w:rsidRDefault="009A3BD1" w:rsidP="003B081C">
            <w:r>
              <w:t>6 hours</w:t>
            </w:r>
          </w:p>
        </w:tc>
        <w:tc>
          <w:tcPr>
            <w:tcW w:w="2520" w:type="dxa"/>
          </w:tcPr>
          <w:p w14:paraId="6CA7061C" w14:textId="77777777" w:rsidR="009A3BD1" w:rsidRDefault="009A3BD1" w:rsidP="003B081C">
            <w:r>
              <w:t>Do Tuan Dat</w:t>
            </w:r>
          </w:p>
        </w:tc>
      </w:tr>
    </w:tbl>
    <w:p w14:paraId="02E02236" w14:textId="77777777" w:rsidR="009A3BD1" w:rsidRDefault="009A3BD1"/>
    <w:p w14:paraId="545F03AA" w14:textId="77777777" w:rsidR="00D848AD" w:rsidRDefault="00D848AD"/>
    <w:p w14:paraId="48496BBB" w14:textId="77777777" w:rsidR="00D848AD" w:rsidRDefault="00D848AD"/>
    <w:p w14:paraId="73676806" w14:textId="77777777" w:rsidR="009A3BD1" w:rsidRDefault="009A3BD1"/>
    <w:p w14:paraId="6CDC3DBC" w14:textId="77777777" w:rsidR="00ED3F88" w:rsidRDefault="00ED3F88"/>
    <w:p w14:paraId="1E960F23" w14:textId="77777777" w:rsidR="009A3BD1" w:rsidRDefault="009A3BD1" w:rsidP="009A3BD1">
      <w:pPr>
        <w:pStyle w:val="Heading2"/>
      </w:pPr>
      <w:r>
        <w:lastRenderedPageBreak/>
        <w:t>Meeting Attendance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4849"/>
        <w:gridCol w:w="3053"/>
      </w:tblGrid>
      <w:tr w:rsidR="009A3BD1" w14:paraId="7F5F839A" w14:textId="77777777" w:rsidTr="003B081C">
        <w:tc>
          <w:tcPr>
            <w:tcW w:w="749" w:type="dxa"/>
          </w:tcPr>
          <w:p w14:paraId="7DCF8508" w14:textId="77777777" w:rsidR="009A3BD1" w:rsidRDefault="009A3BD1" w:rsidP="003B081C">
            <w:r>
              <w:t>Week</w:t>
            </w:r>
          </w:p>
        </w:tc>
        <w:tc>
          <w:tcPr>
            <w:tcW w:w="4849" w:type="dxa"/>
          </w:tcPr>
          <w:p w14:paraId="1D2F8383" w14:textId="77777777" w:rsidR="009A3BD1" w:rsidRDefault="009A3BD1" w:rsidP="003B081C">
            <w:r>
              <w:t>Member: 5</w:t>
            </w:r>
          </w:p>
        </w:tc>
        <w:tc>
          <w:tcPr>
            <w:tcW w:w="3053" w:type="dxa"/>
          </w:tcPr>
          <w:p w14:paraId="42D4F8F4" w14:textId="77777777" w:rsidR="009A3BD1" w:rsidRDefault="009A3BD1" w:rsidP="003B081C">
            <w:r>
              <w:t>Attendance (Present/Absent)</w:t>
            </w:r>
          </w:p>
        </w:tc>
      </w:tr>
      <w:tr w:rsidR="009A3BD1" w14:paraId="187E50C1" w14:textId="77777777" w:rsidTr="003B081C">
        <w:tc>
          <w:tcPr>
            <w:tcW w:w="749" w:type="dxa"/>
          </w:tcPr>
          <w:p w14:paraId="0E48986B" w14:textId="662241BF" w:rsidR="009A3BD1" w:rsidRDefault="00D848AD" w:rsidP="003B081C">
            <w:pPr>
              <w:jc w:val="center"/>
            </w:pPr>
            <w:r>
              <w:t>10</w:t>
            </w:r>
          </w:p>
        </w:tc>
        <w:tc>
          <w:tcPr>
            <w:tcW w:w="4849" w:type="dxa"/>
          </w:tcPr>
          <w:p w14:paraId="120C02E3" w14:textId="77777777" w:rsidR="009A3BD1" w:rsidRDefault="009A3BD1" w:rsidP="003B081C">
            <w:r>
              <w:t>Tran Quoc Dung, Pham Hoang Duong, Nguyen Thai Son, Duong Quoc Trung, Do Tuan Dat</w:t>
            </w:r>
          </w:p>
        </w:tc>
        <w:tc>
          <w:tcPr>
            <w:tcW w:w="3053" w:type="dxa"/>
          </w:tcPr>
          <w:p w14:paraId="71D772E9" w14:textId="77777777" w:rsidR="009A3BD1" w:rsidRDefault="009A3BD1" w:rsidP="003B081C">
            <w:r>
              <w:t xml:space="preserve">Present: Tran Quoc Dung, Duong Quoc Trung </w:t>
            </w:r>
          </w:p>
          <w:p w14:paraId="71605A8A" w14:textId="7F5DF551" w:rsidR="009A3BD1" w:rsidRDefault="009A3BD1" w:rsidP="003B081C">
            <w:r>
              <w:t xml:space="preserve">Absent: </w:t>
            </w:r>
            <w:r w:rsidR="00D848AD">
              <w:t>No</w:t>
            </w:r>
          </w:p>
        </w:tc>
      </w:tr>
    </w:tbl>
    <w:p w14:paraId="40ECAFE4" w14:textId="77777777" w:rsidR="009A3BD1" w:rsidRDefault="009A3BD1" w:rsidP="009A3BD1">
      <w:pPr>
        <w:pStyle w:val="Heading2"/>
      </w:pPr>
      <w:r>
        <w:t>Task Tracking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8"/>
        <w:gridCol w:w="1080"/>
        <w:gridCol w:w="2970"/>
      </w:tblGrid>
      <w:tr w:rsidR="009A3BD1" w14:paraId="5D18C773" w14:textId="77777777" w:rsidTr="003B081C">
        <w:tc>
          <w:tcPr>
            <w:tcW w:w="4608" w:type="dxa"/>
          </w:tcPr>
          <w:p w14:paraId="53248502" w14:textId="77777777" w:rsidR="009A3BD1" w:rsidRDefault="009A3BD1" w:rsidP="003B081C">
            <w:pPr>
              <w:jc w:val="center"/>
            </w:pPr>
            <w:r>
              <w:t>Task</w:t>
            </w:r>
          </w:p>
        </w:tc>
        <w:tc>
          <w:tcPr>
            <w:tcW w:w="1080" w:type="dxa"/>
          </w:tcPr>
          <w:p w14:paraId="3B0F8CFF" w14:textId="77777777" w:rsidR="009A3BD1" w:rsidRDefault="009A3BD1" w:rsidP="003B081C">
            <w:pPr>
              <w:jc w:val="center"/>
            </w:pPr>
            <w:r>
              <w:t>Work Hours</w:t>
            </w:r>
          </w:p>
        </w:tc>
        <w:tc>
          <w:tcPr>
            <w:tcW w:w="2970" w:type="dxa"/>
          </w:tcPr>
          <w:p w14:paraId="5EA0E25C" w14:textId="77777777" w:rsidR="009A3BD1" w:rsidRDefault="009A3BD1" w:rsidP="003B081C">
            <w:pPr>
              <w:jc w:val="center"/>
            </w:pPr>
            <w:r>
              <w:t>Assigned Member</w:t>
            </w:r>
          </w:p>
        </w:tc>
      </w:tr>
      <w:tr w:rsidR="00D848AD" w14:paraId="634F7AF8" w14:textId="77777777" w:rsidTr="003B081C">
        <w:tc>
          <w:tcPr>
            <w:tcW w:w="4608" w:type="dxa"/>
          </w:tcPr>
          <w:p w14:paraId="2F8551ED" w14:textId="7E6CA097" w:rsidR="00D848AD" w:rsidRDefault="00D848AD" w:rsidP="00D848AD">
            <w:r>
              <w:t>SADRR part 2</w:t>
            </w:r>
          </w:p>
        </w:tc>
        <w:tc>
          <w:tcPr>
            <w:tcW w:w="1080" w:type="dxa"/>
          </w:tcPr>
          <w:p w14:paraId="28A4AE64" w14:textId="135C5B59" w:rsidR="00D848AD" w:rsidRDefault="00D848AD" w:rsidP="00D848AD">
            <w:r>
              <w:t>3 hours</w:t>
            </w:r>
          </w:p>
        </w:tc>
        <w:tc>
          <w:tcPr>
            <w:tcW w:w="2970" w:type="dxa"/>
          </w:tcPr>
          <w:p w14:paraId="50C2FC22" w14:textId="65A8956E" w:rsidR="00D848AD" w:rsidRDefault="00D848AD" w:rsidP="00D848AD">
            <w:r>
              <w:t>Tran Quoc Dung</w:t>
            </w:r>
          </w:p>
        </w:tc>
      </w:tr>
      <w:tr w:rsidR="00D848AD" w14:paraId="75A67A8C" w14:textId="77777777" w:rsidTr="003B081C">
        <w:tc>
          <w:tcPr>
            <w:tcW w:w="4608" w:type="dxa"/>
          </w:tcPr>
          <w:p w14:paraId="16D65480" w14:textId="64E1309B" w:rsidR="00D848AD" w:rsidRDefault="00D848AD" w:rsidP="00D848AD">
            <w:r>
              <w:t xml:space="preserve">SADRR part 1 </w:t>
            </w:r>
          </w:p>
        </w:tc>
        <w:tc>
          <w:tcPr>
            <w:tcW w:w="1080" w:type="dxa"/>
          </w:tcPr>
          <w:p w14:paraId="37747FC0" w14:textId="52F7458F" w:rsidR="00D848AD" w:rsidRDefault="00D848AD" w:rsidP="00D848AD">
            <w:r>
              <w:t>2 hours</w:t>
            </w:r>
          </w:p>
        </w:tc>
        <w:tc>
          <w:tcPr>
            <w:tcW w:w="2970" w:type="dxa"/>
          </w:tcPr>
          <w:p w14:paraId="0B55CD02" w14:textId="14F3D80B" w:rsidR="00D848AD" w:rsidRDefault="00D848AD" w:rsidP="00D848AD">
            <w:r>
              <w:t>Pham Hoang Duong</w:t>
            </w:r>
          </w:p>
        </w:tc>
      </w:tr>
      <w:tr w:rsidR="00D848AD" w14:paraId="182D0306" w14:textId="77777777" w:rsidTr="003B081C">
        <w:tc>
          <w:tcPr>
            <w:tcW w:w="4608" w:type="dxa"/>
          </w:tcPr>
          <w:p w14:paraId="5EB17DC8" w14:textId="0705094C" w:rsidR="00D848AD" w:rsidRDefault="00D848AD" w:rsidP="00D848AD">
            <w:r>
              <w:t>SADRR part 4.3, 5</w:t>
            </w:r>
          </w:p>
        </w:tc>
        <w:tc>
          <w:tcPr>
            <w:tcW w:w="1080" w:type="dxa"/>
          </w:tcPr>
          <w:p w14:paraId="5A33527F" w14:textId="58359C3A" w:rsidR="00D848AD" w:rsidRDefault="00D848AD" w:rsidP="00D848AD">
            <w:r>
              <w:t>5 hours</w:t>
            </w:r>
          </w:p>
        </w:tc>
        <w:tc>
          <w:tcPr>
            <w:tcW w:w="2970" w:type="dxa"/>
          </w:tcPr>
          <w:p w14:paraId="7DF0C11A" w14:textId="0E2C321F" w:rsidR="00D848AD" w:rsidRDefault="00D848AD" w:rsidP="00D848AD">
            <w:r>
              <w:t>Nguyen Thai Son</w:t>
            </w:r>
          </w:p>
        </w:tc>
      </w:tr>
      <w:tr w:rsidR="00D848AD" w14:paraId="079E6BAF" w14:textId="77777777" w:rsidTr="003B081C">
        <w:tc>
          <w:tcPr>
            <w:tcW w:w="4608" w:type="dxa"/>
          </w:tcPr>
          <w:p w14:paraId="12E5F7FA" w14:textId="7FA05165" w:rsidR="00D848AD" w:rsidRDefault="00D848AD" w:rsidP="00D848AD">
            <w:r>
              <w:t>SADRR part 3.1, 3.2</w:t>
            </w:r>
          </w:p>
        </w:tc>
        <w:tc>
          <w:tcPr>
            <w:tcW w:w="1080" w:type="dxa"/>
          </w:tcPr>
          <w:p w14:paraId="1B66F449" w14:textId="75EBE9B5" w:rsidR="00D848AD" w:rsidRDefault="00D848AD" w:rsidP="00D848AD">
            <w:r>
              <w:t>4 hours</w:t>
            </w:r>
          </w:p>
        </w:tc>
        <w:tc>
          <w:tcPr>
            <w:tcW w:w="2970" w:type="dxa"/>
          </w:tcPr>
          <w:p w14:paraId="57B64C6A" w14:textId="327705D7" w:rsidR="00D848AD" w:rsidRDefault="00D848AD" w:rsidP="00D848AD">
            <w:r>
              <w:t>Duong Quoc Trung</w:t>
            </w:r>
          </w:p>
        </w:tc>
      </w:tr>
      <w:tr w:rsidR="009A3BD1" w14:paraId="2CFF3195" w14:textId="77777777" w:rsidTr="003B081C">
        <w:tc>
          <w:tcPr>
            <w:tcW w:w="4608" w:type="dxa"/>
          </w:tcPr>
          <w:p w14:paraId="1AA8736D" w14:textId="18E207F6" w:rsidR="009A3BD1" w:rsidRDefault="00D848AD" w:rsidP="003B081C">
            <w:r>
              <w:t>Improving the Model with Metric Scores</w:t>
            </w:r>
          </w:p>
        </w:tc>
        <w:tc>
          <w:tcPr>
            <w:tcW w:w="1080" w:type="dxa"/>
          </w:tcPr>
          <w:p w14:paraId="4B60DE9C" w14:textId="2C9938BC" w:rsidR="009A3BD1" w:rsidRDefault="00D848AD" w:rsidP="003B081C">
            <w:r>
              <w:t>6</w:t>
            </w:r>
            <w:r w:rsidR="009A3BD1">
              <w:t xml:space="preserve"> hour</w:t>
            </w:r>
            <w:r>
              <w:t>s</w:t>
            </w:r>
          </w:p>
        </w:tc>
        <w:tc>
          <w:tcPr>
            <w:tcW w:w="2970" w:type="dxa"/>
          </w:tcPr>
          <w:p w14:paraId="5E48E17C" w14:textId="6EB667F9" w:rsidR="009A3BD1" w:rsidRDefault="00D848AD" w:rsidP="003B081C">
            <w:r>
              <w:t>Pham Hoang Duong, Son</w:t>
            </w:r>
          </w:p>
        </w:tc>
      </w:tr>
      <w:tr w:rsidR="009A3BD1" w14:paraId="34EF6811" w14:textId="77777777" w:rsidTr="003B081C">
        <w:tc>
          <w:tcPr>
            <w:tcW w:w="4608" w:type="dxa"/>
          </w:tcPr>
          <w:p w14:paraId="551DEB4F" w14:textId="20347F4A" w:rsidR="009A3BD1" w:rsidRDefault="00D848AD" w:rsidP="003B081C">
            <w:r>
              <w:t>Using different labelled dataset for testing</w:t>
            </w:r>
          </w:p>
        </w:tc>
        <w:tc>
          <w:tcPr>
            <w:tcW w:w="1080" w:type="dxa"/>
          </w:tcPr>
          <w:p w14:paraId="77D908CB" w14:textId="46EC51A3" w:rsidR="009A3BD1" w:rsidRDefault="00D848AD" w:rsidP="003B081C">
            <w:r>
              <w:t>6</w:t>
            </w:r>
            <w:r w:rsidR="009A3BD1">
              <w:t xml:space="preserve"> hours</w:t>
            </w:r>
          </w:p>
        </w:tc>
        <w:tc>
          <w:tcPr>
            <w:tcW w:w="2970" w:type="dxa"/>
          </w:tcPr>
          <w:p w14:paraId="5C333E71" w14:textId="77777777" w:rsidR="009A3BD1" w:rsidRDefault="009A3BD1" w:rsidP="003B081C">
            <w:r>
              <w:t>Duong Quoc Trung</w:t>
            </w:r>
          </w:p>
        </w:tc>
      </w:tr>
      <w:tr w:rsidR="009A3BD1" w14:paraId="020C1ED3" w14:textId="77777777" w:rsidTr="003B081C">
        <w:tc>
          <w:tcPr>
            <w:tcW w:w="4608" w:type="dxa"/>
          </w:tcPr>
          <w:p w14:paraId="5F78270B" w14:textId="0E481F86" w:rsidR="009A3BD1" w:rsidRDefault="00D848AD" w:rsidP="003B081C">
            <w:r>
              <w:t>Generating outputs for Unsupervised learning Model</w:t>
            </w:r>
          </w:p>
        </w:tc>
        <w:tc>
          <w:tcPr>
            <w:tcW w:w="1080" w:type="dxa"/>
          </w:tcPr>
          <w:p w14:paraId="1F7ECD28" w14:textId="6BC6FCD6" w:rsidR="009A3BD1" w:rsidRDefault="00D848AD" w:rsidP="003B081C">
            <w:r>
              <w:t>4</w:t>
            </w:r>
            <w:r w:rsidR="009A3BD1">
              <w:t xml:space="preserve"> hours</w:t>
            </w:r>
          </w:p>
        </w:tc>
        <w:tc>
          <w:tcPr>
            <w:tcW w:w="2970" w:type="dxa"/>
          </w:tcPr>
          <w:p w14:paraId="5E912A2E" w14:textId="77777777" w:rsidR="009A3BD1" w:rsidRDefault="009A3BD1" w:rsidP="003B081C">
            <w:r>
              <w:t>Do Tuan Dat</w:t>
            </w:r>
          </w:p>
        </w:tc>
      </w:tr>
    </w:tbl>
    <w:p w14:paraId="56B95245" w14:textId="77777777" w:rsidR="009A3BD1" w:rsidRDefault="009A3BD1"/>
    <w:p w14:paraId="7D8BBCAA" w14:textId="77777777" w:rsidR="00D848AD" w:rsidRDefault="00D848AD"/>
    <w:p w14:paraId="2D70ADE1" w14:textId="77777777" w:rsidR="00D848AD" w:rsidRDefault="00D848AD"/>
    <w:p w14:paraId="751550B8" w14:textId="52F8782A" w:rsidR="00D848AD" w:rsidRDefault="00D848AD"/>
    <w:p w14:paraId="057D0F47" w14:textId="77777777" w:rsidR="009A3BD1" w:rsidRDefault="009A3BD1" w:rsidP="009A3BD1">
      <w:pPr>
        <w:pStyle w:val="Heading2"/>
      </w:pPr>
      <w:r>
        <w:t>Meeting Attendance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4849"/>
        <w:gridCol w:w="3053"/>
      </w:tblGrid>
      <w:tr w:rsidR="009A3BD1" w14:paraId="7F833763" w14:textId="77777777" w:rsidTr="003B081C">
        <w:tc>
          <w:tcPr>
            <w:tcW w:w="749" w:type="dxa"/>
          </w:tcPr>
          <w:p w14:paraId="29BFD642" w14:textId="77777777" w:rsidR="009A3BD1" w:rsidRDefault="009A3BD1" w:rsidP="003B081C">
            <w:r>
              <w:t>Week</w:t>
            </w:r>
          </w:p>
        </w:tc>
        <w:tc>
          <w:tcPr>
            <w:tcW w:w="4849" w:type="dxa"/>
          </w:tcPr>
          <w:p w14:paraId="3F8B760C" w14:textId="77777777" w:rsidR="009A3BD1" w:rsidRDefault="009A3BD1" w:rsidP="003B081C">
            <w:r>
              <w:t>Member: 5</w:t>
            </w:r>
          </w:p>
        </w:tc>
        <w:tc>
          <w:tcPr>
            <w:tcW w:w="3053" w:type="dxa"/>
          </w:tcPr>
          <w:p w14:paraId="643C7C8E" w14:textId="77777777" w:rsidR="009A3BD1" w:rsidRDefault="009A3BD1" w:rsidP="003B081C">
            <w:r>
              <w:t>Attendance (Present/Absent)</w:t>
            </w:r>
          </w:p>
        </w:tc>
      </w:tr>
      <w:tr w:rsidR="009A3BD1" w14:paraId="6CAC21AC" w14:textId="77777777" w:rsidTr="003B081C">
        <w:tc>
          <w:tcPr>
            <w:tcW w:w="749" w:type="dxa"/>
          </w:tcPr>
          <w:p w14:paraId="67F0CF11" w14:textId="3E62D89F" w:rsidR="009A3BD1" w:rsidRDefault="00D848AD" w:rsidP="003B081C">
            <w:pPr>
              <w:jc w:val="center"/>
            </w:pPr>
            <w:r>
              <w:t>11</w:t>
            </w:r>
          </w:p>
        </w:tc>
        <w:tc>
          <w:tcPr>
            <w:tcW w:w="4849" w:type="dxa"/>
          </w:tcPr>
          <w:p w14:paraId="1C44B3FE" w14:textId="77777777" w:rsidR="009A3BD1" w:rsidRDefault="009A3BD1" w:rsidP="003B081C">
            <w:r>
              <w:t>Tran Quoc Dung, Pham Hoang Duong, Nguyen Thai Son, Duong Quoc Trung, Do Tuan Dat</w:t>
            </w:r>
          </w:p>
        </w:tc>
        <w:tc>
          <w:tcPr>
            <w:tcW w:w="3053" w:type="dxa"/>
          </w:tcPr>
          <w:p w14:paraId="12B9D192" w14:textId="77777777" w:rsidR="009A3BD1" w:rsidRDefault="009A3BD1" w:rsidP="003B081C">
            <w:r>
              <w:t xml:space="preserve">Present: Tran Quoc Dung, Duong Quoc Trung </w:t>
            </w:r>
          </w:p>
          <w:p w14:paraId="7DA98DA6" w14:textId="1BB1B306" w:rsidR="009A3BD1" w:rsidRDefault="009A3BD1" w:rsidP="003B081C">
            <w:r>
              <w:t xml:space="preserve">Absent: </w:t>
            </w:r>
            <w:r w:rsidR="00D848AD">
              <w:t>No</w:t>
            </w:r>
          </w:p>
        </w:tc>
      </w:tr>
    </w:tbl>
    <w:p w14:paraId="2294B3CE" w14:textId="77777777" w:rsidR="009A3BD1" w:rsidRDefault="009A3BD1" w:rsidP="009A3BD1">
      <w:pPr>
        <w:pStyle w:val="Heading2"/>
      </w:pPr>
      <w:r>
        <w:t>Task Tracking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8"/>
        <w:gridCol w:w="1080"/>
        <w:gridCol w:w="2520"/>
      </w:tblGrid>
      <w:tr w:rsidR="009A3BD1" w14:paraId="0A9DD771" w14:textId="77777777" w:rsidTr="00D848AD">
        <w:tc>
          <w:tcPr>
            <w:tcW w:w="5058" w:type="dxa"/>
          </w:tcPr>
          <w:p w14:paraId="3DC2A41A" w14:textId="77777777" w:rsidR="009A3BD1" w:rsidRDefault="009A3BD1" w:rsidP="003B081C">
            <w:pPr>
              <w:jc w:val="center"/>
            </w:pPr>
            <w:r>
              <w:t>Task</w:t>
            </w:r>
          </w:p>
        </w:tc>
        <w:tc>
          <w:tcPr>
            <w:tcW w:w="1080" w:type="dxa"/>
          </w:tcPr>
          <w:p w14:paraId="6F1E511C" w14:textId="77777777" w:rsidR="009A3BD1" w:rsidRDefault="009A3BD1" w:rsidP="003B081C">
            <w:pPr>
              <w:jc w:val="center"/>
            </w:pPr>
            <w:r>
              <w:t>Work Hours</w:t>
            </w:r>
          </w:p>
        </w:tc>
        <w:tc>
          <w:tcPr>
            <w:tcW w:w="2520" w:type="dxa"/>
          </w:tcPr>
          <w:p w14:paraId="791A8CF0" w14:textId="77777777" w:rsidR="009A3BD1" w:rsidRDefault="009A3BD1" w:rsidP="003B081C">
            <w:pPr>
              <w:jc w:val="center"/>
            </w:pPr>
            <w:r>
              <w:t>Assigned Member</w:t>
            </w:r>
          </w:p>
        </w:tc>
      </w:tr>
      <w:tr w:rsidR="009A3BD1" w14:paraId="32F4DD78" w14:textId="77777777" w:rsidTr="00D848AD">
        <w:tc>
          <w:tcPr>
            <w:tcW w:w="5058" w:type="dxa"/>
          </w:tcPr>
          <w:p w14:paraId="645EAE17" w14:textId="21A07D29" w:rsidR="009A3BD1" w:rsidRDefault="00D848AD" w:rsidP="003B081C">
            <w:r>
              <w:t>DSDIR part 1, 4</w:t>
            </w:r>
          </w:p>
        </w:tc>
        <w:tc>
          <w:tcPr>
            <w:tcW w:w="1080" w:type="dxa"/>
          </w:tcPr>
          <w:p w14:paraId="1F49905C" w14:textId="0486BBCA" w:rsidR="009A3BD1" w:rsidRDefault="00D848AD" w:rsidP="003B081C">
            <w:r>
              <w:t>6</w:t>
            </w:r>
            <w:r w:rsidR="009A3BD1">
              <w:t xml:space="preserve"> hour</w:t>
            </w:r>
            <w:r>
              <w:t>s</w:t>
            </w:r>
          </w:p>
        </w:tc>
        <w:tc>
          <w:tcPr>
            <w:tcW w:w="2520" w:type="dxa"/>
          </w:tcPr>
          <w:p w14:paraId="6433D164" w14:textId="77777777" w:rsidR="009A3BD1" w:rsidRDefault="009A3BD1" w:rsidP="003B081C">
            <w:r>
              <w:t>Tran Quoc Dung</w:t>
            </w:r>
          </w:p>
        </w:tc>
      </w:tr>
      <w:tr w:rsidR="00D848AD" w14:paraId="1498BE92" w14:textId="77777777" w:rsidTr="00D848AD">
        <w:tc>
          <w:tcPr>
            <w:tcW w:w="5058" w:type="dxa"/>
          </w:tcPr>
          <w:p w14:paraId="2047AA38" w14:textId="69C433C6" w:rsidR="00D848AD" w:rsidRDefault="00D848AD" w:rsidP="003B081C">
            <w:r>
              <w:t>DSDIR part 2</w:t>
            </w:r>
          </w:p>
        </w:tc>
        <w:tc>
          <w:tcPr>
            <w:tcW w:w="1080" w:type="dxa"/>
          </w:tcPr>
          <w:p w14:paraId="7859DCBD" w14:textId="41367DFF" w:rsidR="00D848AD" w:rsidRDefault="00D848AD" w:rsidP="003B081C">
            <w:r>
              <w:t>3 hours</w:t>
            </w:r>
          </w:p>
        </w:tc>
        <w:tc>
          <w:tcPr>
            <w:tcW w:w="2520" w:type="dxa"/>
          </w:tcPr>
          <w:p w14:paraId="2A7639EB" w14:textId="735B49F0" w:rsidR="00D848AD" w:rsidRDefault="00D848AD" w:rsidP="003B081C">
            <w:r>
              <w:t>Pham Hoang Duong</w:t>
            </w:r>
          </w:p>
        </w:tc>
      </w:tr>
      <w:tr w:rsidR="00D848AD" w14:paraId="3ADFF5E3" w14:textId="77777777" w:rsidTr="00D848AD">
        <w:tc>
          <w:tcPr>
            <w:tcW w:w="5058" w:type="dxa"/>
          </w:tcPr>
          <w:p w14:paraId="70BCFC06" w14:textId="48E2D780" w:rsidR="00D848AD" w:rsidRDefault="00D848AD" w:rsidP="003B081C">
            <w:r>
              <w:t xml:space="preserve">DSDIR part 3 </w:t>
            </w:r>
          </w:p>
        </w:tc>
        <w:tc>
          <w:tcPr>
            <w:tcW w:w="1080" w:type="dxa"/>
          </w:tcPr>
          <w:p w14:paraId="1D1D5DC7" w14:textId="318E4C8D" w:rsidR="00D848AD" w:rsidRDefault="00D848AD" w:rsidP="003B081C">
            <w:r>
              <w:t>5 hours</w:t>
            </w:r>
          </w:p>
        </w:tc>
        <w:tc>
          <w:tcPr>
            <w:tcW w:w="2520" w:type="dxa"/>
          </w:tcPr>
          <w:p w14:paraId="0AA36ED7" w14:textId="7DBE4633" w:rsidR="00D848AD" w:rsidRDefault="00D848AD" w:rsidP="003B081C">
            <w:r>
              <w:t>Nguyen Thai Son</w:t>
            </w:r>
          </w:p>
        </w:tc>
      </w:tr>
      <w:tr w:rsidR="00D848AD" w14:paraId="32F0DF0C" w14:textId="77777777" w:rsidTr="00D848AD">
        <w:tc>
          <w:tcPr>
            <w:tcW w:w="5058" w:type="dxa"/>
          </w:tcPr>
          <w:p w14:paraId="3C81D8AC" w14:textId="0948710D" w:rsidR="00D848AD" w:rsidRDefault="00D848AD" w:rsidP="003B081C">
            <w:r>
              <w:t>Improving Metric Scores of the Supervised Model</w:t>
            </w:r>
          </w:p>
        </w:tc>
        <w:tc>
          <w:tcPr>
            <w:tcW w:w="1080" w:type="dxa"/>
          </w:tcPr>
          <w:p w14:paraId="5C6221EA" w14:textId="6CF5BF85" w:rsidR="00D848AD" w:rsidRDefault="00D848AD" w:rsidP="003B081C">
            <w:r>
              <w:t>6 hours</w:t>
            </w:r>
          </w:p>
        </w:tc>
        <w:tc>
          <w:tcPr>
            <w:tcW w:w="2520" w:type="dxa"/>
          </w:tcPr>
          <w:p w14:paraId="3BBBE945" w14:textId="573A1040" w:rsidR="00D848AD" w:rsidRDefault="00D848AD" w:rsidP="003B081C">
            <w:r>
              <w:t>Duong Quoc Trung, Son</w:t>
            </w:r>
          </w:p>
        </w:tc>
      </w:tr>
      <w:tr w:rsidR="009A3BD1" w14:paraId="4E153C52" w14:textId="77777777" w:rsidTr="00D848AD">
        <w:tc>
          <w:tcPr>
            <w:tcW w:w="5058" w:type="dxa"/>
          </w:tcPr>
          <w:p w14:paraId="76E10CE6" w14:textId="36F15AF4" w:rsidR="009A3BD1" w:rsidRDefault="00D848AD" w:rsidP="003B081C">
            <w:r>
              <w:t>Showing the demo of Unsupervised Model to the client</w:t>
            </w:r>
          </w:p>
        </w:tc>
        <w:tc>
          <w:tcPr>
            <w:tcW w:w="1080" w:type="dxa"/>
          </w:tcPr>
          <w:p w14:paraId="32B8B842" w14:textId="4708F72A" w:rsidR="009A3BD1" w:rsidRDefault="00D848AD" w:rsidP="003B081C">
            <w:r>
              <w:t>1</w:t>
            </w:r>
            <w:r w:rsidR="009A3BD1">
              <w:t xml:space="preserve"> hours</w:t>
            </w:r>
          </w:p>
        </w:tc>
        <w:tc>
          <w:tcPr>
            <w:tcW w:w="2520" w:type="dxa"/>
          </w:tcPr>
          <w:p w14:paraId="73819A9C" w14:textId="78981507" w:rsidR="009A3BD1" w:rsidRDefault="00D848AD" w:rsidP="003B081C">
            <w:r>
              <w:t>Do Tuan Dat</w:t>
            </w:r>
          </w:p>
        </w:tc>
      </w:tr>
      <w:tr w:rsidR="009A3BD1" w14:paraId="7B907DFB" w14:textId="77777777" w:rsidTr="00D848AD">
        <w:tc>
          <w:tcPr>
            <w:tcW w:w="5058" w:type="dxa"/>
          </w:tcPr>
          <w:p w14:paraId="1FB7F420" w14:textId="1FD70AC1" w:rsidR="009A3BD1" w:rsidRDefault="00D848AD" w:rsidP="003B081C">
            <w:r>
              <w:t>Preparing the final Presentation Slide for last week</w:t>
            </w:r>
          </w:p>
        </w:tc>
        <w:tc>
          <w:tcPr>
            <w:tcW w:w="1080" w:type="dxa"/>
          </w:tcPr>
          <w:p w14:paraId="6F1D3D66" w14:textId="77777777" w:rsidR="009A3BD1" w:rsidRDefault="009A3BD1" w:rsidP="003B081C">
            <w:r>
              <w:t>6 hours</w:t>
            </w:r>
          </w:p>
        </w:tc>
        <w:tc>
          <w:tcPr>
            <w:tcW w:w="2520" w:type="dxa"/>
          </w:tcPr>
          <w:p w14:paraId="4FC960B9" w14:textId="79F849BE" w:rsidR="009A3BD1" w:rsidRDefault="00D848AD" w:rsidP="003B081C">
            <w:r>
              <w:t>Full-Team</w:t>
            </w:r>
          </w:p>
        </w:tc>
      </w:tr>
      <w:tr w:rsidR="00D848AD" w14:paraId="29AB1A71" w14:textId="77777777" w:rsidTr="00D848AD">
        <w:tc>
          <w:tcPr>
            <w:tcW w:w="5058" w:type="dxa"/>
          </w:tcPr>
          <w:p w14:paraId="647EFCC5" w14:textId="5CD8911C" w:rsidR="00D848AD" w:rsidRDefault="00D848AD" w:rsidP="003B081C">
            <w:r>
              <w:t>Records the Presentation Video</w:t>
            </w:r>
          </w:p>
        </w:tc>
        <w:tc>
          <w:tcPr>
            <w:tcW w:w="1080" w:type="dxa"/>
          </w:tcPr>
          <w:p w14:paraId="76B3F72B" w14:textId="77777777" w:rsidR="00D848AD" w:rsidRDefault="00D848AD" w:rsidP="003B081C"/>
        </w:tc>
        <w:tc>
          <w:tcPr>
            <w:tcW w:w="2520" w:type="dxa"/>
          </w:tcPr>
          <w:p w14:paraId="711E1225" w14:textId="77777777" w:rsidR="00D848AD" w:rsidRDefault="00D848AD" w:rsidP="003B081C"/>
        </w:tc>
      </w:tr>
    </w:tbl>
    <w:p w14:paraId="7EFB3068" w14:textId="77777777" w:rsidR="009A3BD1" w:rsidRDefault="009A3BD1"/>
    <w:p w14:paraId="31AE590E" w14:textId="77777777" w:rsidR="00D848AD" w:rsidRDefault="00D848AD"/>
    <w:p w14:paraId="487F1CA2" w14:textId="77777777" w:rsidR="00D848AD" w:rsidRDefault="00D848AD"/>
    <w:p w14:paraId="21454DFF" w14:textId="77777777" w:rsidR="00D848AD" w:rsidRDefault="00D848AD" w:rsidP="00D848AD">
      <w:pPr>
        <w:pStyle w:val="Heading2"/>
      </w:pPr>
      <w:r>
        <w:lastRenderedPageBreak/>
        <w:t>Meeting Attendance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4849"/>
        <w:gridCol w:w="3053"/>
      </w:tblGrid>
      <w:tr w:rsidR="00D848AD" w14:paraId="1C6791E1" w14:textId="77777777" w:rsidTr="003B081C">
        <w:tc>
          <w:tcPr>
            <w:tcW w:w="749" w:type="dxa"/>
          </w:tcPr>
          <w:p w14:paraId="7ACDF46B" w14:textId="77777777" w:rsidR="00D848AD" w:rsidRDefault="00D848AD" w:rsidP="003B081C">
            <w:r>
              <w:t>Week</w:t>
            </w:r>
          </w:p>
        </w:tc>
        <w:tc>
          <w:tcPr>
            <w:tcW w:w="4849" w:type="dxa"/>
          </w:tcPr>
          <w:p w14:paraId="4A26A355" w14:textId="77777777" w:rsidR="00D848AD" w:rsidRDefault="00D848AD" w:rsidP="003B081C">
            <w:r>
              <w:t>Member: 5</w:t>
            </w:r>
          </w:p>
        </w:tc>
        <w:tc>
          <w:tcPr>
            <w:tcW w:w="3053" w:type="dxa"/>
          </w:tcPr>
          <w:p w14:paraId="4754D476" w14:textId="77777777" w:rsidR="00D848AD" w:rsidRDefault="00D848AD" w:rsidP="003B081C">
            <w:r>
              <w:t>Attendance (Present/Absent)</w:t>
            </w:r>
          </w:p>
        </w:tc>
      </w:tr>
      <w:tr w:rsidR="00D848AD" w14:paraId="50242D1D" w14:textId="77777777" w:rsidTr="003B081C">
        <w:tc>
          <w:tcPr>
            <w:tcW w:w="749" w:type="dxa"/>
          </w:tcPr>
          <w:p w14:paraId="4C542480" w14:textId="20806116" w:rsidR="00D848AD" w:rsidRDefault="00D848AD" w:rsidP="003B081C">
            <w:pPr>
              <w:jc w:val="center"/>
            </w:pPr>
            <w:r>
              <w:t>1</w:t>
            </w:r>
            <w:r>
              <w:t>2</w:t>
            </w:r>
          </w:p>
        </w:tc>
        <w:tc>
          <w:tcPr>
            <w:tcW w:w="4849" w:type="dxa"/>
          </w:tcPr>
          <w:p w14:paraId="53093271" w14:textId="77777777" w:rsidR="00D848AD" w:rsidRDefault="00D848AD" w:rsidP="003B081C">
            <w:r>
              <w:t>Tran Quoc Dung, Pham Hoang Duong, Nguyen Thai Son, Duong Quoc Trung, Do Tuan Dat</w:t>
            </w:r>
          </w:p>
        </w:tc>
        <w:tc>
          <w:tcPr>
            <w:tcW w:w="3053" w:type="dxa"/>
          </w:tcPr>
          <w:p w14:paraId="22E10121" w14:textId="77777777" w:rsidR="00D848AD" w:rsidRDefault="00D848AD" w:rsidP="003B081C">
            <w:r>
              <w:t xml:space="preserve">Present: Tran Quoc Dung, Duong Quoc Trung </w:t>
            </w:r>
          </w:p>
          <w:p w14:paraId="2CF50DEE" w14:textId="77777777" w:rsidR="00D848AD" w:rsidRDefault="00D848AD" w:rsidP="003B081C">
            <w:r>
              <w:t>Absent: No</w:t>
            </w:r>
          </w:p>
        </w:tc>
      </w:tr>
    </w:tbl>
    <w:p w14:paraId="16E3A095" w14:textId="77777777" w:rsidR="00D848AD" w:rsidRDefault="00D848AD" w:rsidP="00D848AD">
      <w:pPr>
        <w:pStyle w:val="Heading2"/>
      </w:pPr>
      <w:r>
        <w:t>Task Tracking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8"/>
        <w:gridCol w:w="1080"/>
        <w:gridCol w:w="2520"/>
      </w:tblGrid>
      <w:tr w:rsidR="00D848AD" w14:paraId="4CFACD80" w14:textId="77777777" w:rsidTr="003B081C">
        <w:tc>
          <w:tcPr>
            <w:tcW w:w="5058" w:type="dxa"/>
          </w:tcPr>
          <w:p w14:paraId="35942EF3" w14:textId="77777777" w:rsidR="00D848AD" w:rsidRDefault="00D848AD" w:rsidP="003B081C">
            <w:pPr>
              <w:jc w:val="center"/>
            </w:pPr>
            <w:r>
              <w:t>Task</w:t>
            </w:r>
          </w:p>
        </w:tc>
        <w:tc>
          <w:tcPr>
            <w:tcW w:w="1080" w:type="dxa"/>
          </w:tcPr>
          <w:p w14:paraId="10D9EA4F" w14:textId="77777777" w:rsidR="00D848AD" w:rsidRDefault="00D848AD" w:rsidP="003B081C">
            <w:pPr>
              <w:jc w:val="center"/>
            </w:pPr>
            <w:r>
              <w:t>Work Hours</w:t>
            </w:r>
          </w:p>
        </w:tc>
        <w:tc>
          <w:tcPr>
            <w:tcW w:w="2520" w:type="dxa"/>
          </w:tcPr>
          <w:p w14:paraId="12FE9DDC" w14:textId="77777777" w:rsidR="00D848AD" w:rsidRDefault="00D848AD" w:rsidP="003B081C">
            <w:pPr>
              <w:jc w:val="center"/>
            </w:pPr>
            <w:r>
              <w:t>Assigned Member</w:t>
            </w:r>
          </w:p>
        </w:tc>
      </w:tr>
      <w:tr w:rsidR="00D848AD" w14:paraId="53D07495" w14:textId="77777777" w:rsidTr="003B081C">
        <w:tc>
          <w:tcPr>
            <w:tcW w:w="5058" w:type="dxa"/>
          </w:tcPr>
          <w:p w14:paraId="4CAA7367" w14:textId="4AC380A7" w:rsidR="00D848AD" w:rsidRDefault="00D848AD" w:rsidP="003B081C">
            <w:r>
              <w:t>Submitting the Final Portfolio</w:t>
            </w:r>
          </w:p>
        </w:tc>
        <w:tc>
          <w:tcPr>
            <w:tcW w:w="1080" w:type="dxa"/>
          </w:tcPr>
          <w:p w14:paraId="421A1055" w14:textId="1E929EE1" w:rsidR="00D848AD" w:rsidRDefault="00D848AD" w:rsidP="003B081C">
            <w:r>
              <w:t>1</w:t>
            </w:r>
            <w:r>
              <w:t xml:space="preserve"> hours</w:t>
            </w:r>
          </w:p>
        </w:tc>
        <w:tc>
          <w:tcPr>
            <w:tcW w:w="2520" w:type="dxa"/>
          </w:tcPr>
          <w:p w14:paraId="7CF16584" w14:textId="77777777" w:rsidR="00D848AD" w:rsidRDefault="00D848AD" w:rsidP="003B081C">
            <w:r>
              <w:t>Tran Quoc Dung</w:t>
            </w:r>
          </w:p>
        </w:tc>
      </w:tr>
      <w:tr w:rsidR="00D848AD" w14:paraId="5714B26D" w14:textId="77777777" w:rsidTr="003B081C">
        <w:tc>
          <w:tcPr>
            <w:tcW w:w="5058" w:type="dxa"/>
          </w:tcPr>
          <w:p w14:paraId="417B1305" w14:textId="6DB3FE60" w:rsidR="00D848AD" w:rsidRDefault="00D848AD" w:rsidP="003B081C">
            <w:r>
              <w:t>Updating to the Client about our process</w:t>
            </w:r>
            <w:r w:rsidR="00ED3F88">
              <w:t>es</w:t>
            </w:r>
            <w:r>
              <w:t>, showing plans for next semester</w:t>
            </w:r>
          </w:p>
        </w:tc>
        <w:tc>
          <w:tcPr>
            <w:tcW w:w="1080" w:type="dxa"/>
          </w:tcPr>
          <w:p w14:paraId="299571D2" w14:textId="72310CEF" w:rsidR="00D848AD" w:rsidRDefault="00D848AD" w:rsidP="003B081C">
            <w:r>
              <w:t>1</w:t>
            </w:r>
            <w:r>
              <w:t xml:space="preserve"> hour</w:t>
            </w:r>
          </w:p>
        </w:tc>
        <w:tc>
          <w:tcPr>
            <w:tcW w:w="2520" w:type="dxa"/>
          </w:tcPr>
          <w:p w14:paraId="653C584F" w14:textId="0B6E7727" w:rsidR="00D848AD" w:rsidRDefault="00D848AD" w:rsidP="003B081C">
            <w:r>
              <w:t>Full-Team</w:t>
            </w:r>
          </w:p>
        </w:tc>
      </w:tr>
      <w:tr w:rsidR="00ED3F88" w14:paraId="7123B159" w14:textId="77777777" w:rsidTr="003B081C">
        <w:tc>
          <w:tcPr>
            <w:tcW w:w="5058" w:type="dxa"/>
          </w:tcPr>
          <w:p w14:paraId="1714E7B4" w14:textId="522124A5" w:rsidR="00ED3F88" w:rsidRDefault="00ED3F88" w:rsidP="003B081C">
            <w:r>
              <w:t>Double checking all the submissions</w:t>
            </w:r>
          </w:p>
        </w:tc>
        <w:tc>
          <w:tcPr>
            <w:tcW w:w="1080" w:type="dxa"/>
          </w:tcPr>
          <w:p w14:paraId="180995B2" w14:textId="6EC8F748" w:rsidR="00ED3F88" w:rsidRDefault="00ED3F88" w:rsidP="003B081C">
            <w:r>
              <w:t>2 hours</w:t>
            </w:r>
          </w:p>
        </w:tc>
        <w:tc>
          <w:tcPr>
            <w:tcW w:w="2520" w:type="dxa"/>
          </w:tcPr>
          <w:p w14:paraId="42C09512" w14:textId="60F25AE9" w:rsidR="00ED3F88" w:rsidRDefault="00ED3F88" w:rsidP="003B081C">
            <w:r>
              <w:t>Tran Quoc Dung</w:t>
            </w:r>
          </w:p>
        </w:tc>
      </w:tr>
      <w:tr w:rsidR="00D848AD" w14:paraId="39307A12" w14:textId="77777777" w:rsidTr="003B081C">
        <w:tc>
          <w:tcPr>
            <w:tcW w:w="5058" w:type="dxa"/>
          </w:tcPr>
          <w:p w14:paraId="500DF6BC" w14:textId="5110B667" w:rsidR="00D848AD" w:rsidRDefault="00ED3F88" w:rsidP="003B081C">
            <w:r>
              <w:t>Preparing well for Project B</w:t>
            </w:r>
          </w:p>
        </w:tc>
        <w:tc>
          <w:tcPr>
            <w:tcW w:w="1080" w:type="dxa"/>
          </w:tcPr>
          <w:p w14:paraId="42BF5CCB" w14:textId="0115C014" w:rsidR="00D848AD" w:rsidRDefault="00D848AD" w:rsidP="003B081C"/>
        </w:tc>
        <w:tc>
          <w:tcPr>
            <w:tcW w:w="2520" w:type="dxa"/>
          </w:tcPr>
          <w:p w14:paraId="4257B110" w14:textId="7CF68536" w:rsidR="00D848AD" w:rsidRDefault="00ED3F88" w:rsidP="003B081C">
            <w:r>
              <w:t>Full-Team</w:t>
            </w:r>
          </w:p>
        </w:tc>
      </w:tr>
    </w:tbl>
    <w:p w14:paraId="1F47D1B8" w14:textId="77777777" w:rsidR="00D848AD" w:rsidRDefault="00D848AD"/>
    <w:sectPr w:rsidR="00D848A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51763515">
    <w:abstractNumId w:val="8"/>
  </w:num>
  <w:num w:numId="2" w16cid:durableId="1627852590">
    <w:abstractNumId w:val="6"/>
  </w:num>
  <w:num w:numId="3" w16cid:durableId="1842743599">
    <w:abstractNumId w:val="5"/>
  </w:num>
  <w:num w:numId="4" w16cid:durableId="1621522720">
    <w:abstractNumId w:val="4"/>
  </w:num>
  <w:num w:numId="5" w16cid:durableId="764813324">
    <w:abstractNumId w:val="7"/>
  </w:num>
  <w:num w:numId="6" w16cid:durableId="633799465">
    <w:abstractNumId w:val="3"/>
  </w:num>
  <w:num w:numId="7" w16cid:durableId="42992004">
    <w:abstractNumId w:val="2"/>
  </w:num>
  <w:num w:numId="8" w16cid:durableId="1140075587">
    <w:abstractNumId w:val="1"/>
  </w:num>
  <w:num w:numId="9" w16cid:durableId="1915318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412A"/>
    <w:rsid w:val="0015074B"/>
    <w:rsid w:val="0029639D"/>
    <w:rsid w:val="00326F90"/>
    <w:rsid w:val="003C6202"/>
    <w:rsid w:val="005C0D83"/>
    <w:rsid w:val="006B2560"/>
    <w:rsid w:val="00881AF5"/>
    <w:rsid w:val="008E2252"/>
    <w:rsid w:val="009A3BD1"/>
    <w:rsid w:val="00A666D2"/>
    <w:rsid w:val="00A74690"/>
    <w:rsid w:val="00AA1D8D"/>
    <w:rsid w:val="00B47730"/>
    <w:rsid w:val="00C14824"/>
    <w:rsid w:val="00CB0664"/>
    <w:rsid w:val="00D848AD"/>
    <w:rsid w:val="00ED3F8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3F47C4"/>
  <w14:defaultImageDpi w14:val="300"/>
  <w15:docId w15:val="{601A744A-52D5-49ED-AD99-967D1A2ED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2252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745</Words>
  <Characters>4252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4988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Dũng Trần Quốc</cp:lastModifiedBy>
  <cp:revision>2</cp:revision>
  <dcterms:created xsi:type="dcterms:W3CDTF">2024-08-02T20:29:00Z</dcterms:created>
  <dcterms:modified xsi:type="dcterms:W3CDTF">2024-08-02T20:29:00Z</dcterms:modified>
  <cp:category/>
</cp:coreProperties>
</file>